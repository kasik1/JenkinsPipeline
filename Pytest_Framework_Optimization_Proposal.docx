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PyTest + Django + Selenium Framework: Optimization Proposal</w:t>
      </w:r>
    </w:p>
    <w:p>
      <w:r>
        <w:br/>
        <w:t>PyTest + Django + Selenium Framework: Architecture &amp; Runtime Optimization Proposal</w:t>
        <w:br/>
        <w:t>-----------------------------------------------------------------------------------</w:t>
        <w:br/>
        <w:br/>
        <w:t>1. Overview:</w:t>
        <w:br/>
        <w:t>------------</w:t>
        <w:br/>
        <w:t>Your existing test automation framework includes:</w:t>
        <w:br/>
        <w:t>- PyTest for test execution</w:t>
        <w:br/>
        <w:t>- Django for API/backend support</w:t>
        <w:br/>
        <w:t>- Selenium (POM) for UI automation</w:t>
        <w:br/>
        <w:t>- PyX + XJP for parallel test execution (API and UUX)</w:t>
        <w:br/>
        <w:t>- test_data.csv for data-driven testing</w:t>
        <w:br/>
        <w:t>- conftest.py shared globally for fixtures</w:t>
        <w:br/>
        <w:br/>
        <w:t>Your folder structure (from screenshot):</w:t>
        <w:br/>
        <w:t>- Commons/</w:t>
        <w:br/>
        <w:t>- Pictures/</w:t>
        <w:br/>
        <w:t>- Books/</w:t>
        <w:br/>
        <w:t>- tests/test_cases/</w:t>
        <w:br/>
        <w:t>- Pages/</w:t>
        <w:br/>
        <w:t>- conftest.py</w:t>
        <w:br/>
        <w:t>- test_data.csv</w:t>
        <w:br/>
        <w:t>- README.md</w:t>
        <w:br/>
        <w:br/>
        <w:t>2. Identified Drawbacks:</w:t>
        <w:br/>
        <w:t>-------------------------</w:t>
        <w:br/>
        <w:t>| Area               | Observations                                                                 |</w:t>
        <w:br/>
        <w:t>|--------------------|------------------------------------------------------------------------------|</w:t>
        <w:br/>
        <w:t>| Data Management    | Single CSV leads to high I/O and parsing overhead across parallel threads.   |</w:t>
        <w:br/>
        <w:t>| Fixture Coupling   | `conftest.py` handles all fixtures – leads to tight coupling and complexity. |</w:t>
        <w:br/>
        <w:t>| Parallel Execution | Parallel runs may conflict due to shared state, file locks, or browser setup.|</w:t>
        <w:br/>
        <w:t>| Test Modularity    | Some test logic repeated in multiple test cases (setup, navigation, etc.).   |</w:t>
        <w:br/>
        <w:t>| Execution Time     | Full suite runs take longer due to lack of smoke test isolation.             |</w:t>
        <w:br/>
        <w:br/>
        <w:t>3. Architecture Improvement Recommendations:</w:t>
        <w:br/>
        <w:t>--------------------------------------------</w:t>
        <w:br/>
        <w:t>✅ Modularize `conftest.py`</w:t>
        <w:br/>
        <w:t>- Create separate fixture modules:</w:t>
        <w:br/>
        <w:t xml:space="preserve">    - fixtures/browser_fixture.py</w:t>
        <w:br/>
        <w:t xml:space="preserve">    - fixtures/api_fixture.py</w:t>
        <w:br/>
        <w:t xml:space="preserve">    - fixtures/session_fixture.py</w:t>
        <w:br/>
        <w:t>- Keep conftest.py minimal (just imports).</w:t>
        <w:br/>
        <w:br/>
        <w:t>✅ Organize test data:</w:t>
        <w:br/>
        <w:t>- Replace monolithic `test_data.csv` with modular CSV files:</w:t>
        <w:br/>
        <w:t xml:space="preserve">    - login_data.csv, filter_data.csv etc.</w:t>
        <w:br/>
        <w:t>- Use a utility class to load required CSV per test class.</w:t>
        <w:br/>
        <w:br/>
        <w:t>✅ Refactor Page Object layer:</w:t>
        <w:br/>
        <w:t>- DRY principle: Remove repeated locators/actions.</w:t>
        <w:br/>
        <w:t>- Reuse dropdown click and input filter logic across all filters.</w:t>
        <w:br/>
        <w:br/>
        <w:t>✅ Introduce tagging strategy:</w:t>
        <w:br/>
        <w:t>- Tag smoke vs regression vs feature using @pytest.mark</w:t>
        <w:br/>
        <w:t>- Allows faster CI runs with:</w:t>
        <w:br/>
        <w:t xml:space="preserve">    ```bash</w:t>
        <w:br/>
        <w:t xml:space="preserve">    pytest -m smoke -n auto</w:t>
        <w:br/>
        <w:t xml:space="preserve">    ```</w:t>
        <w:br/>
        <w:br/>
        <w:t>✅ Reuse browser instances smartly:</w:t>
        <w:br/>
        <w:t>- Use session-scoped browser fixture where possible.</w:t>
        <w:br/>
        <w:t>- Set up browser in headless mode + proper teardown.</w:t>
        <w:br/>
        <w:br/>
        <w:t>✅ Parallel-safe design:</w:t>
        <w:br/>
        <w:t>- Ensure all tests are independent (no shared data/state).</w:t>
        <w:br/>
        <w:t>- Avoid writing to the same file in parallel tests.</w:t>
        <w:br/>
        <w:br/>
        <w:t>✅ Logging &amp; reporting:</w:t>
        <w:br/>
        <w:t>- Integrate Allure/HTMLTestRunner for visibility.</w:t>
        <w:br/>
        <w:t>- Enable per-thread logs for easier debugging.</w:t>
        <w:br/>
        <w:br/>
        <w:t>4. Runtime Optimization Suggestions:</w:t>
        <w:br/>
        <w:t>------------------------------------</w:t>
        <w:br/>
        <w:t>| Area                  | Optimization Idea                                                          |</w:t>
        <w:br/>
        <w:t>|-----------------------|----------------------------------------------------------------------------|</w:t>
        <w:br/>
        <w:t>| Data handling         | Load only the required test data per scenario.                            |</w:t>
        <w:br/>
        <w:t>| Headless browser mode | Improve Selenium speed by skipping rendering.                             |</w:t>
        <w:br/>
        <w:t>| Thread-safe logs      | Redirect logs per worker/thread.                                          |</w:t>
        <w:br/>
        <w:t>| CI/CD tuning          | Separate fast-smoke vs full-regression jobs.                              |</w:t>
        <w:br/>
        <w:t>| Pytest-xdist tuning   | Maximize `-n auto` worker usage and validate shared setup overhead.       |</w:t>
        <w:br/>
        <w:br/>
        <w:t>5. Summary:</w:t>
        <w:br/>
        <w:t>-----------</w:t>
        <w:br/>
        <w:t>Adopt modular fixtures, improve data access patterns, tag tests for flexible execution, and redesign test isolation to fully utilize parallel execution. This will improve both maintainability and runtime speed.</w:t>
        <w:br/>
        <w:br/>
        <w:t>Next Steps:</w:t>
        <w:br/>
        <w:t>-----------</w:t>
        <w:br/>
        <w:t>- Refactor conftest.py by splitting into modules.</w:t>
        <w:br/>
        <w:t>- Modularize CSV data per feature.</w:t>
        <w:br/>
        <w:t>- Introduce tagging in all test files.</w:t>
        <w:br/>
        <w:t>- Validate with `pytest-xdist` full vs smoke suite runtime.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