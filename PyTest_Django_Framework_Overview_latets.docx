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12" w:rsidRDefault="006849C3">
      <w:pPr>
        <w:pStyle w:val="Title"/>
      </w:pPr>
      <w:r>
        <w:t>PyTest + Django Automation Framework Overview</w:t>
      </w:r>
    </w:p>
    <w:p w:rsidR="00F90212" w:rsidRDefault="006849C3">
      <w:r>
        <w:t>## ✅ PyTest + Django Test Automation Framework (Architecture Overview)</w:t>
      </w:r>
      <w:r>
        <w:br/>
      </w:r>
      <w:r>
        <w:br/>
        <w:t xml:space="preserve">### </w:t>
      </w:r>
      <w:r>
        <w:t>📁</w:t>
      </w:r>
      <w:r>
        <w:t xml:space="preserve"> Folder Breakdown (from `tests/`):</w:t>
      </w:r>
      <w:r>
        <w:br/>
      </w:r>
      <w:r>
        <w:br/>
        <w:t>- `test_cases/` – Actual UI/API test scripts</w:t>
      </w:r>
      <w:r>
        <w:br/>
        <w:t xml:space="preserve">  - ✅ Includes `async_api_test.py` (new POC)</w:t>
      </w:r>
      <w:r>
        <w:br/>
      </w:r>
      <w:r>
        <w:t xml:space="preserve">  - ✅ Includes `sample_ui_test.py` (headless + faker demo)</w:t>
      </w:r>
      <w:r>
        <w:br/>
        <w:t>- `pom/` – Page Object Model classes (Selenium, API)</w:t>
      </w:r>
      <w:r>
        <w:br/>
        <w:t>- `fixtures/` – Reusable setup and data injectors</w:t>
      </w:r>
      <w:r>
        <w:br/>
        <w:t>- `hooks/` – Pre/post-test actions (e.g., DB connect, cleanup)</w:t>
      </w:r>
      <w:r>
        <w:br/>
        <w:t>- `commons/` – Logging, data re</w:t>
      </w:r>
      <w:r>
        <w:t>aders, shared functions</w:t>
      </w:r>
      <w:r>
        <w:br/>
        <w:t xml:space="preserve">  - ✅ Added `faker_utils.py`, `json_loader.py`</w:t>
      </w:r>
      <w:r>
        <w:br/>
        <w:t>- `data/` – ✅ New: Contains `test_case_metadata.json` (for test metadata)</w:t>
      </w:r>
      <w:r>
        <w:br/>
        <w:t>- `conftest.py` – ✅ Moved/Consolidated: Central root-level configuration and fixtures</w:t>
      </w:r>
      <w:r>
        <w:br/>
      </w:r>
      <w:r>
        <w:br/>
        <w:t>### ⚙</w:t>
      </w:r>
      <w:r>
        <w:t>️</w:t>
      </w:r>
      <w:r>
        <w:t xml:space="preserve"> Execution Flow:</w:t>
      </w:r>
      <w:r>
        <w:br/>
        <w:t>.</w:t>
      </w:r>
      <w:r>
        <w:t>..</w:t>
      </w:r>
    </w:p>
    <w:p w:rsidR="00BB6C61" w:rsidRDefault="00BB6C61"/>
    <w:p w:rsidR="00BB6C61" w:rsidRDefault="00BB6C61"/>
    <w:p w:rsidR="00BB6C61" w:rsidRDefault="00BB6C61"/>
    <w:p w:rsidR="00BB6C61" w:rsidRDefault="00BB6C61"/>
    <w:p w:rsidR="00BB6C61" w:rsidRDefault="00BB6C61"/>
    <w:p w:rsidR="00BB6C61" w:rsidRDefault="00BB6C61" w:rsidP="00BB6C61">
      <w:proofErr w:type="gramStart"/>
      <w:r>
        <w:t>import</w:t>
      </w:r>
      <w:proofErr w:type="gramEnd"/>
      <w:r>
        <w:t xml:space="preserve"> </w:t>
      </w:r>
      <w:proofErr w:type="spellStart"/>
      <w:r>
        <w:t>aiohttp</w:t>
      </w:r>
      <w:proofErr w:type="spellEnd"/>
    </w:p>
    <w:p w:rsidR="00BB6C61" w:rsidRDefault="00BB6C61" w:rsidP="00BB6C61">
      <w:proofErr w:type="gramStart"/>
      <w:r>
        <w:t>import</w:t>
      </w:r>
      <w:proofErr w:type="gramEnd"/>
      <w:r>
        <w:t xml:space="preserve"> </w:t>
      </w:r>
      <w:proofErr w:type="spellStart"/>
      <w:r>
        <w:t>asyncio</w:t>
      </w:r>
      <w:proofErr w:type="spellEnd"/>
    </w:p>
    <w:p w:rsidR="00BB6C61" w:rsidRDefault="00BB6C61" w:rsidP="00BB6C61">
      <w:proofErr w:type="gramStart"/>
      <w:r>
        <w:t>import</w:t>
      </w:r>
      <w:proofErr w:type="gramEnd"/>
      <w:r>
        <w:t xml:space="preserve"> urllib3</w:t>
      </w:r>
    </w:p>
    <w:p w:rsidR="00BB6C61" w:rsidRDefault="00BB6C61" w:rsidP="00BB6C61"/>
    <w:p w:rsidR="00BB6C61" w:rsidRDefault="00BB6C61" w:rsidP="00BB6C61">
      <w:r>
        <w:t>urllib3.disable_</w:t>
      </w:r>
      <w:proofErr w:type="gramStart"/>
      <w:r>
        <w:t>warnings(</w:t>
      </w:r>
      <w:proofErr w:type="gramEnd"/>
      <w:r>
        <w:t>category=urllib3.exceptions.InsecureRequestWarning)</w:t>
      </w:r>
    </w:p>
    <w:p w:rsidR="00BB6C61" w:rsidRDefault="00BB6C61" w:rsidP="00BB6C61"/>
    <w:p w:rsidR="00BB6C61" w:rsidRDefault="00BB6C61" w:rsidP="00BB6C61"/>
    <w:p w:rsidR="00BB6C61" w:rsidRDefault="00BB6C61" w:rsidP="00BB6C61">
      <w:proofErr w:type="gramStart"/>
      <w:r>
        <w:lastRenderedPageBreak/>
        <w:t>class</w:t>
      </w:r>
      <w:proofErr w:type="gramEnd"/>
      <w:r>
        <w:t xml:space="preserve"> </w:t>
      </w:r>
      <w:proofErr w:type="spellStart"/>
      <w:r>
        <w:t>BaseEndPoint</w:t>
      </w:r>
      <w:proofErr w:type="spellEnd"/>
      <w:r>
        <w:t>:</w:t>
      </w:r>
    </w:p>
    <w:p w:rsidR="00BB6C61" w:rsidRDefault="00BB6C61" w:rsidP="00BB6C61"/>
    <w:p w:rsidR="00BB6C61" w:rsidRDefault="00BB6C61" w:rsidP="00BB6C61">
      <w:r>
        <w:t xml:space="preserve">    </w:t>
      </w:r>
      <w:proofErr w:type="spellStart"/>
      <w:proofErr w:type="gramStart"/>
      <w:r>
        <w:t>def</w:t>
      </w:r>
      <w:proofErr w:type="spellEnd"/>
      <w:proofErr w:type="gramEnd"/>
      <w:r>
        <w:t xml:space="preserve"> __</w:t>
      </w:r>
      <w:proofErr w:type="spellStart"/>
      <w:r>
        <w:t>init</w:t>
      </w:r>
      <w:proofErr w:type="spellEnd"/>
      <w:r>
        <w:t xml:space="preserve">__(self, session, </w:t>
      </w:r>
      <w:proofErr w:type="spellStart"/>
      <w:r>
        <w:t>server_url</w:t>
      </w:r>
      <w:proofErr w:type="spellEnd"/>
      <w:r>
        <w:t>, endpoint=''):</w:t>
      </w:r>
    </w:p>
    <w:p w:rsidR="00BB6C61" w:rsidRDefault="00BB6C61" w:rsidP="00BB6C61">
      <w:r>
        <w:t xml:space="preserve">        """</w:t>
      </w:r>
    </w:p>
    <w:p w:rsidR="00BB6C61" w:rsidRDefault="00BB6C61" w:rsidP="00BB6C61">
      <w:r>
        <w:t xml:space="preserve">        </w:t>
      </w:r>
      <w:proofErr w:type="gramStart"/>
      <w:r>
        <w:t>:</w:t>
      </w:r>
      <w:proofErr w:type="spellStart"/>
      <w:r>
        <w:t>param</w:t>
      </w:r>
      <w:proofErr w:type="spellEnd"/>
      <w:proofErr w:type="gramEnd"/>
      <w:r>
        <w:t xml:space="preserve"> session: Fixture that will authenticate user's credentials</w:t>
      </w:r>
    </w:p>
    <w:p w:rsidR="00BB6C61" w:rsidRDefault="00BB6C61" w:rsidP="00BB6C61">
      <w:r>
        <w:t xml:space="preserve">        </w:t>
      </w:r>
      <w:proofErr w:type="gramStart"/>
      <w:r>
        <w:t>:</w:t>
      </w:r>
      <w:proofErr w:type="spellStart"/>
      <w:r>
        <w:t>param</w:t>
      </w:r>
      <w:proofErr w:type="spellEnd"/>
      <w:proofErr w:type="gramEnd"/>
      <w:r>
        <w:t xml:space="preserve"> </w:t>
      </w:r>
      <w:proofErr w:type="spellStart"/>
      <w:r>
        <w:t>server_url</w:t>
      </w:r>
      <w:proofErr w:type="spellEnd"/>
      <w:r>
        <w:t>: Server on which the tests will execute</w:t>
      </w:r>
    </w:p>
    <w:p w:rsidR="00BB6C61" w:rsidRDefault="00BB6C61" w:rsidP="00BB6C61">
      <w:r>
        <w:t xml:space="preserve">        </w:t>
      </w:r>
      <w:proofErr w:type="gramStart"/>
      <w:r>
        <w:t>:</w:t>
      </w:r>
      <w:proofErr w:type="spellStart"/>
      <w:r>
        <w:t>param</w:t>
      </w:r>
      <w:proofErr w:type="spellEnd"/>
      <w:proofErr w:type="gramEnd"/>
      <w:r>
        <w:t xml:space="preserve"> endpoint: API endpoint</w:t>
      </w:r>
    </w:p>
    <w:p w:rsidR="00BB6C61" w:rsidRDefault="00BB6C61" w:rsidP="00BB6C61">
      <w:r>
        <w:t xml:space="preserve">        """</w:t>
      </w:r>
    </w:p>
    <w:p w:rsidR="00BB6C61" w:rsidRDefault="00BB6C61" w:rsidP="00BB6C61">
      <w:r>
        <w:t xml:space="preserve">        </w:t>
      </w:r>
      <w:proofErr w:type="spellStart"/>
      <w:r>
        <w:t>self.session</w:t>
      </w:r>
      <w:proofErr w:type="spellEnd"/>
      <w:r>
        <w:t xml:space="preserve"> = session</w:t>
      </w:r>
    </w:p>
    <w:p w:rsidR="00BB6C61" w:rsidRDefault="00BB6C61" w:rsidP="00BB6C61">
      <w:r>
        <w:t xml:space="preserve">        </w:t>
      </w:r>
      <w:proofErr w:type="spellStart"/>
      <w:r>
        <w:t>self.server</w:t>
      </w:r>
      <w:proofErr w:type="spellEnd"/>
      <w:r>
        <w:t xml:space="preserve"> = </w:t>
      </w:r>
      <w:proofErr w:type="spellStart"/>
      <w:r>
        <w:t>server_url</w:t>
      </w:r>
      <w:proofErr w:type="spellEnd"/>
    </w:p>
    <w:p w:rsidR="00BB6C61" w:rsidRDefault="00BB6C61" w:rsidP="00BB6C61">
      <w:r>
        <w:t xml:space="preserve">        </w:t>
      </w:r>
      <w:proofErr w:type="spellStart"/>
      <w:r>
        <w:t>self.endpoint</w:t>
      </w:r>
      <w:proofErr w:type="spellEnd"/>
      <w:r>
        <w:t xml:space="preserve"> = endpoint</w:t>
      </w:r>
    </w:p>
    <w:p w:rsidR="00BB6C61" w:rsidRDefault="00BB6C61" w:rsidP="00BB6C61">
      <w:r>
        <w:t xml:space="preserve">        </w:t>
      </w:r>
      <w:proofErr w:type="spellStart"/>
      <w:r>
        <w:t>self.headers</w:t>
      </w:r>
      <w:proofErr w:type="spellEnd"/>
      <w:r>
        <w:t xml:space="preserve"> = {}</w:t>
      </w:r>
    </w:p>
    <w:p w:rsidR="00BB6C61" w:rsidRDefault="00BB6C61" w:rsidP="00BB6C61">
      <w:r>
        <w:t xml:space="preserve">        </w:t>
      </w:r>
      <w:proofErr w:type="spellStart"/>
      <w:r>
        <w:t>self.body_request</w:t>
      </w:r>
      <w:proofErr w:type="spellEnd"/>
      <w:r>
        <w:t xml:space="preserve"> = </w:t>
      </w:r>
      <w:proofErr w:type="gramStart"/>
      <w:r>
        <w:t>None</w:t>
      </w:r>
      <w:proofErr w:type="gramEnd"/>
    </w:p>
    <w:p w:rsidR="00BB6C61" w:rsidRDefault="00BB6C61" w:rsidP="00BB6C61">
      <w:r>
        <w:t xml:space="preserve">        </w:t>
      </w:r>
      <w:proofErr w:type="spellStart"/>
      <w:r>
        <w:t>self.query_parameters</w:t>
      </w:r>
      <w:proofErr w:type="spellEnd"/>
      <w:r>
        <w:t xml:space="preserve"> = </w:t>
      </w:r>
      <w:proofErr w:type="gramStart"/>
      <w:r>
        <w:t>None</w:t>
      </w:r>
      <w:proofErr w:type="gramEnd"/>
    </w:p>
    <w:p w:rsidR="00BB6C61" w:rsidRDefault="00BB6C61" w:rsidP="00BB6C61">
      <w:r>
        <w:t xml:space="preserve">        </w:t>
      </w:r>
      <w:proofErr w:type="spellStart"/>
      <w:r>
        <w:t>self.path_parameters</w:t>
      </w:r>
      <w:proofErr w:type="spellEnd"/>
      <w:r>
        <w:t xml:space="preserve"> = </w:t>
      </w:r>
      <w:proofErr w:type="gramStart"/>
      <w:r>
        <w:t>None</w:t>
      </w:r>
      <w:proofErr w:type="gramEnd"/>
    </w:p>
    <w:p w:rsidR="00BB6C61" w:rsidRDefault="00BB6C61" w:rsidP="00BB6C61">
      <w:r>
        <w:t xml:space="preserve">        </w:t>
      </w:r>
      <w:proofErr w:type="spellStart"/>
      <w:r>
        <w:t>self.attachment_file_path</w:t>
      </w:r>
      <w:proofErr w:type="spellEnd"/>
      <w:r>
        <w:t xml:space="preserve"> = </w:t>
      </w:r>
      <w:proofErr w:type="gramStart"/>
      <w:r>
        <w:t>None</w:t>
      </w:r>
      <w:proofErr w:type="gramEnd"/>
    </w:p>
    <w:p w:rsidR="00BB6C61" w:rsidRDefault="00BB6C61" w:rsidP="00BB6C61">
      <w:r>
        <w:t xml:space="preserve">        </w:t>
      </w:r>
      <w:proofErr w:type="spellStart"/>
      <w:r>
        <w:t>self.attachment_file_name</w:t>
      </w:r>
      <w:proofErr w:type="spellEnd"/>
      <w:r>
        <w:t xml:space="preserve"> = </w:t>
      </w:r>
      <w:proofErr w:type="gramStart"/>
      <w:r>
        <w:t>None</w:t>
      </w:r>
      <w:proofErr w:type="gramEnd"/>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async_get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GET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p w:rsidR="00BB6C61" w:rsidRDefault="00BB6C61" w:rsidP="00BB6C61">
      <w:r>
        <w:t xml:space="preserve">kasik1: you can </w:t>
      </w:r>
      <w:proofErr w:type="spellStart"/>
      <w:r>
        <w:t>implment</w:t>
      </w:r>
      <w:proofErr w:type="spellEnd"/>
      <w:r>
        <w:t xml:space="preserve"> </w:t>
      </w:r>
      <w:proofErr w:type="spellStart"/>
      <w:r>
        <w:t>ayncy</w:t>
      </w:r>
      <w:proofErr w:type="spellEnd"/>
      <w:r>
        <w:t xml:space="preserve"> </w:t>
      </w:r>
      <w:proofErr w:type="spellStart"/>
      <w:proofErr w:type="gramStart"/>
      <w:r>
        <w:t>api</w:t>
      </w:r>
      <w:proofErr w:type="spellEnd"/>
      <w:proofErr w:type="gramEnd"/>
      <w:r>
        <w:t xml:space="preserve"> here </w:t>
      </w:r>
    </w:p>
    <w:p w:rsidR="00BB6C61" w:rsidRDefault="00BB6C61" w:rsidP="00BB6C61"/>
    <w:p w:rsidR="00BB6C61" w:rsidRDefault="00BB6C61" w:rsidP="00BB6C61">
      <w:proofErr w:type="spellStart"/>
      <w:r>
        <w:t>GitHub</w:t>
      </w:r>
      <w:proofErr w:type="spellEnd"/>
      <w:r>
        <w:t xml:space="preserve"> Copilot: To implement asynchronous API methods in the `</w:t>
      </w:r>
      <w:proofErr w:type="spellStart"/>
      <w:r>
        <w:t>BaseEndPoint</w:t>
      </w:r>
      <w:proofErr w:type="spellEnd"/>
      <w:r>
        <w:t>` class, you can use Python's `</w:t>
      </w:r>
      <w:proofErr w:type="spellStart"/>
      <w:r>
        <w:t>asyncio</w:t>
      </w:r>
      <w:proofErr w:type="spellEnd"/>
      <w:r>
        <w:t>` and `</w:t>
      </w:r>
      <w:proofErr w:type="spellStart"/>
      <w:r>
        <w:t>aiohttp</w:t>
      </w:r>
      <w:proofErr w:type="spellEnd"/>
      <w:r>
        <w:t>` libraries. Below is an example of how you can refactor the `</w:t>
      </w:r>
      <w:proofErr w:type="spellStart"/>
      <w:r>
        <w:t>BaseEndPoint</w:t>
      </w:r>
      <w:proofErr w:type="spellEnd"/>
      <w:r>
        <w:t>` class to include asynchronous versions of the `get`, `post`, `put`, `patch`, and `delete` methods.</w:t>
      </w:r>
    </w:p>
    <w:p w:rsidR="00BB6C61" w:rsidRDefault="00BB6C61" w:rsidP="00BB6C61"/>
    <w:p w:rsidR="00BB6C61" w:rsidRDefault="00BB6C61" w:rsidP="00BB6C61">
      <w:r>
        <w:t>```python</w:t>
      </w:r>
    </w:p>
    <w:p w:rsidR="00BB6C61" w:rsidRDefault="00BB6C61" w:rsidP="00BB6C61">
      <w:proofErr w:type="gramStart"/>
      <w:r>
        <w:t>import</w:t>
      </w:r>
      <w:proofErr w:type="gramEnd"/>
      <w:r>
        <w:t xml:space="preserve"> </w:t>
      </w:r>
      <w:proofErr w:type="spellStart"/>
      <w:r>
        <w:t>aiohttp</w:t>
      </w:r>
      <w:proofErr w:type="spellEnd"/>
    </w:p>
    <w:p w:rsidR="00BB6C61" w:rsidRDefault="00BB6C61" w:rsidP="00BB6C61">
      <w:proofErr w:type="gramStart"/>
      <w:r>
        <w:t>import</w:t>
      </w:r>
      <w:proofErr w:type="gramEnd"/>
      <w:r>
        <w:t xml:space="preserve"> </w:t>
      </w:r>
      <w:proofErr w:type="spellStart"/>
      <w:r>
        <w:t>asyncio</w:t>
      </w:r>
      <w:proofErr w:type="spellEnd"/>
    </w:p>
    <w:p w:rsidR="00BB6C61" w:rsidRDefault="00BB6C61" w:rsidP="00BB6C61">
      <w:proofErr w:type="gramStart"/>
      <w:r>
        <w:t>import</w:t>
      </w:r>
      <w:proofErr w:type="gramEnd"/>
      <w:r>
        <w:t xml:space="preserve"> urllib3</w:t>
      </w:r>
    </w:p>
    <w:p w:rsidR="00BB6C61" w:rsidRDefault="00BB6C61" w:rsidP="00BB6C61"/>
    <w:p w:rsidR="00BB6C61" w:rsidRDefault="00BB6C61" w:rsidP="00BB6C61">
      <w:r>
        <w:t>urllib3.disable_</w:t>
      </w:r>
      <w:proofErr w:type="gramStart"/>
      <w:r>
        <w:t>warnings(</w:t>
      </w:r>
      <w:proofErr w:type="gramEnd"/>
      <w:r>
        <w:t>category=urllib3.exceptions.InsecureRequestWarning)</w:t>
      </w:r>
    </w:p>
    <w:p w:rsidR="00BB6C61" w:rsidRDefault="00BB6C61" w:rsidP="00BB6C61"/>
    <w:p w:rsidR="00BB6C61" w:rsidRDefault="00BB6C61" w:rsidP="00BB6C61"/>
    <w:p w:rsidR="00BB6C61" w:rsidRDefault="00BB6C61" w:rsidP="00BB6C61">
      <w:proofErr w:type="gramStart"/>
      <w:r>
        <w:t>class</w:t>
      </w:r>
      <w:proofErr w:type="gramEnd"/>
      <w:r>
        <w:t xml:space="preserve"> </w:t>
      </w:r>
      <w:proofErr w:type="spellStart"/>
      <w:r>
        <w:t>BaseEndPoint</w:t>
      </w:r>
      <w:proofErr w:type="spellEnd"/>
      <w:r>
        <w:t>:</w:t>
      </w:r>
    </w:p>
    <w:p w:rsidR="00BB6C61" w:rsidRDefault="00BB6C61" w:rsidP="00BB6C61"/>
    <w:p w:rsidR="00BB6C61" w:rsidRDefault="00BB6C61" w:rsidP="00BB6C61">
      <w:r>
        <w:t xml:space="preserve">    </w:t>
      </w:r>
      <w:proofErr w:type="spellStart"/>
      <w:proofErr w:type="gramStart"/>
      <w:r>
        <w:t>def</w:t>
      </w:r>
      <w:proofErr w:type="spellEnd"/>
      <w:proofErr w:type="gramEnd"/>
      <w:r>
        <w:t xml:space="preserve"> __</w:t>
      </w:r>
      <w:proofErr w:type="spellStart"/>
      <w:r>
        <w:t>init</w:t>
      </w:r>
      <w:proofErr w:type="spellEnd"/>
      <w:r>
        <w:t xml:space="preserve">__(self, session, </w:t>
      </w:r>
      <w:proofErr w:type="spellStart"/>
      <w:r>
        <w:t>server_url</w:t>
      </w:r>
      <w:proofErr w:type="spellEnd"/>
      <w:r>
        <w:t>, endpoint=''):</w:t>
      </w:r>
    </w:p>
    <w:p w:rsidR="00BB6C61" w:rsidRDefault="00BB6C61" w:rsidP="00BB6C61">
      <w:r>
        <w:t xml:space="preserve">        """</w:t>
      </w:r>
    </w:p>
    <w:p w:rsidR="00BB6C61" w:rsidRDefault="00BB6C61" w:rsidP="00BB6C61">
      <w:r>
        <w:t xml:space="preserve">        </w:t>
      </w:r>
      <w:proofErr w:type="gramStart"/>
      <w:r>
        <w:t>:</w:t>
      </w:r>
      <w:proofErr w:type="spellStart"/>
      <w:r>
        <w:t>param</w:t>
      </w:r>
      <w:proofErr w:type="spellEnd"/>
      <w:proofErr w:type="gramEnd"/>
      <w:r>
        <w:t xml:space="preserve"> session: Fixture that will authenticate user's credentials</w:t>
      </w:r>
    </w:p>
    <w:p w:rsidR="00BB6C61" w:rsidRDefault="00BB6C61" w:rsidP="00BB6C61">
      <w:r>
        <w:t xml:space="preserve">        </w:t>
      </w:r>
      <w:proofErr w:type="gramStart"/>
      <w:r>
        <w:t>:</w:t>
      </w:r>
      <w:proofErr w:type="spellStart"/>
      <w:r>
        <w:t>param</w:t>
      </w:r>
      <w:proofErr w:type="spellEnd"/>
      <w:proofErr w:type="gramEnd"/>
      <w:r>
        <w:t xml:space="preserve"> </w:t>
      </w:r>
      <w:proofErr w:type="spellStart"/>
      <w:r>
        <w:t>server_url</w:t>
      </w:r>
      <w:proofErr w:type="spellEnd"/>
      <w:r>
        <w:t>: Server on which the tests will execute</w:t>
      </w:r>
    </w:p>
    <w:p w:rsidR="00BB6C61" w:rsidRDefault="00BB6C61" w:rsidP="00BB6C61">
      <w:r>
        <w:t xml:space="preserve">        </w:t>
      </w:r>
      <w:proofErr w:type="gramStart"/>
      <w:r>
        <w:t>:</w:t>
      </w:r>
      <w:proofErr w:type="spellStart"/>
      <w:r>
        <w:t>param</w:t>
      </w:r>
      <w:proofErr w:type="spellEnd"/>
      <w:proofErr w:type="gramEnd"/>
      <w:r>
        <w:t xml:space="preserve"> endpoint: API endpoint</w:t>
      </w:r>
    </w:p>
    <w:p w:rsidR="00BB6C61" w:rsidRDefault="00BB6C61" w:rsidP="00BB6C61">
      <w:r>
        <w:t xml:space="preserve">        """</w:t>
      </w:r>
    </w:p>
    <w:p w:rsidR="00BB6C61" w:rsidRDefault="00BB6C61" w:rsidP="00BB6C61">
      <w:r>
        <w:t xml:space="preserve">        </w:t>
      </w:r>
      <w:proofErr w:type="spellStart"/>
      <w:r>
        <w:t>self.session</w:t>
      </w:r>
      <w:proofErr w:type="spellEnd"/>
      <w:r>
        <w:t xml:space="preserve"> = session</w:t>
      </w:r>
    </w:p>
    <w:p w:rsidR="00BB6C61" w:rsidRDefault="00BB6C61" w:rsidP="00BB6C61">
      <w:r>
        <w:t xml:space="preserve">        </w:t>
      </w:r>
      <w:proofErr w:type="spellStart"/>
      <w:r>
        <w:t>self.server</w:t>
      </w:r>
      <w:proofErr w:type="spellEnd"/>
      <w:r>
        <w:t xml:space="preserve"> = </w:t>
      </w:r>
      <w:proofErr w:type="spellStart"/>
      <w:r>
        <w:t>server_url</w:t>
      </w:r>
      <w:proofErr w:type="spellEnd"/>
    </w:p>
    <w:p w:rsidR="00BB6C61" w:rsidRDefault="00BB6C61" w:rsidP="00BB6C61">
      <w:r>
        <w:t xml:space="preserve">        </w:t>
      </w:r>
      <w:proofErr w:type="spellStart"/>
      <w:r>
        <w:t>self.endpoint</w:t>
      </w:r>
      <w:proofErr w:type="spellEnd"/>
      <w:r>
        <w:t xml:space="preserve"> = endpoint</w:t>
      </w:r>
    </w:p>
    <w:p w:rsidR="00BB6C61" w:rsidRDefault="00BB6C61" w:rsidP="00BB6C61">
      <w:r>
        <w:lastRenderedPageBreak/>
        <w:t xml:space="preserve">        </w:t>
      </w:r>
      <w:proofErr w:type="spellStart"/>
      <w:r>
        <w:t>self.headers</w:t>
      </w:r>
      <w:proofErr w:type="spellEnd"/>
      <w:r>
        <w:t xml:space="preserve"> = {}</w:t>
      </w:r>
    </w:p>
    <w:p w:rsidR="00BB6C61" w:rsidRDefault="00BB6C61" w:rsidP="00BB6C61">
      <w:r>
        <w:t xml:space="preserve">        </w:t>
      </w:r>
      <w:proofErr w:type="spellStart"/>
      <w:r>
        <w:t>self.body_request</w:t>
      </w:r>
      <w:proofErr w:type="spellEnd"/>
      <w:r>
        <w:t xml:space="preserve"> = </w:t>
      </w:r>
      <w:proofErr w:type="gramStart"/>
      <w:r>
        <w:t>None</w:t>
      </w:r>
      <w:proofErr w:type="gramEnd"/>
    </w:p>
    <w:p w:rsidR="00BB6C61" w:rsidRDefault="00BB6C61" w:rsidP="00BB6C61">
      <w:r>
        <w:t xml:space="preserve">        </w:t>
      </w:r>
      <w:proofErr w:type="spellStart"/>
      <w:r>
        <w:t>self.query_parameters</w:t>
      </w:r>
      <w:proofErr w:type="spellEnd"/>
      <w:r>
        <w:t xml:space="preserve"> = </w:t>
      </w:r>
      <w:proofErr w:type="gramStart"/>
      <w:r>
        <w:t>None</w:t>
      </w:r>
      <w:proofErr w:type="gramEnd"/>
    </w:p>
    <w:p w:rsidR="00BB6C61" w:rsidRDefault="00BB6C61" w:rsidP="00BB6C61">
      <w:r>
        <w:t xml:space="preserve">        </w:t>
      </w:r>
      <w:proofErr w:type="spellStart"/>
      <w:r>
        <w:t>self.path_parameters</w:t>
      </w:r>
      <w:proofErr w:type="spellEnd"/>
      <w:r>
        <w:t xml:space="preserve"> = </w:t>
      </w:r>
      <w:proofErr w:type="gramStart"/>
      <w:r>
        <w:t>None</w:t>
      </w:r>
      <w:proofErr w:type="gramEnd"/>
    </w:p>
    <w:p w:rsidR="00BB6C61" w:rsidRDefault="00BB6C61" w:rsidP="00BB6C61">
      <w:r>
        <w:t xml:space="preserve">        </w:t>
      </w:r>
      <w:proofErr w:type="spellStart"/>
      <w:r>
        <w:t>self.attachment_file_path</w:t>
      </w:r>
      <w:proofErr w:type="spellEnd"/>
      <w:r>
        <w:t xml:space="preserve"> = </w:t>
      </w:r>
      <w:proofErr w:type="gramStart"/>
      <w:r>
        <w:t>None</w:t>
      </w:r>
      <w:proofErr w:type="gramEnd"/>
    </w:p>
    <w:p w:rsidR="00BB6C61" w:rsidRDefault="00BB6C61" w:rsidP="00BB6C61">
      <w:r>
        <w:t xml:space="preserve">        </w:t>
      </w:r>
      <w:proofErr w:type="spellStart"/>
      <w:r>
        <w:t>self.attachment_file_name</w:t>
      </w:r>
      <w:proofErr w:type="spellEnd"/>
      <w:r>
        <w:t xml:space="preserve"> = </w:t>
      </w:r>
      <w:proofErr w:type="gramStart"/>
      <w:r>
        <w:t>None</w:t>
      </w:r>
      <w:proofErr w:type="gramEnd"/>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async_get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GET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if</w:t>
      </w:r>
      <w:proofErr w:type="gramEnd"/>
      <w:r>
        <w:t xml:space="preserve"> </w:t>
      </w:r>
      <w:proofErr w:type="spellStart"/>
      <w:r>
        <w:t>kwargs</w:t>
      </w:r>
      <w:proofErr w:type="spellEnd"/>
      <w:r>
        <w:t>:</w:t>
      </w:r>
    </w:p>
    <w:p w:rsidR="00BB6C61" w:rsidRDefault="00BB6C61" w:rsidP="00BB6C61">
      <w:r>
        <w:t xml:space="preserve">            </w:t>
      </w:r>
      <w:proofErr w:type="spellStart"/>
      <w:r>
        <w:t>request_url</w:t>
      </w:r>
      <w:proofErr w:type="spellEnd"/>
      <w:r>
        <w:t xml:space="preserve"> = </w:t>
      </w:r>
      <w:proofErr w:type="spellStart"/>
      <w:r>
        <w:t>self.set_query_</w:t>
      </w:r>
      <w:proofErr w:type="gramStart"/>
      <w:r>
        <w:t>parameters</w:t>
      </w:r>
      <w:proofErr w:type="spellEnd"/>
      <w:r>
        <w:t>(</w:t>
      </w:r>
      <w:proofErr w:type="spellStart"/>
      <w:proofErr w:type="gramEnd"/>
      <w:r>
        <w:t>request_url</w:t>
      </w:r>
      <w:proofErr w:type="spellEnd"/>
      <w:r>
        <w:t xml:space="preserve">, </w:t>
      </w:r>
      <w:proofErr w:type="spellStart"/>
      <w:r>
        <w:t>kwargs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session.get</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async_post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POST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lastRenderedPageBreak/>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session.post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async_put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PUT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session.put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async_patch</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PATCH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session.patch</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async_delete</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DELETE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p w:rsidR="00BB6C61" w:rsidRDefault="00BB6C61" w:rsidP="00BB6C61">
      <w:r>
        <w:lastRenderedPageBreak/>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session.delete</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def</w:t>
      </w:r>
      <w:proofErr w:type="spellEnd"/>
      <w:proofErr w:type="gramEnd"/>
      <w:r>
        <w:t xml:space="preserve"> </w:t>
      </w:r>
      <w:proofErr w:type="spellStart"/>
      <w:r>
        <w:t>format_url</w:t>
      </w:r>
      <w:proofErr w:type="spellEnd"/>
      <w:r>
        <w:t xml:space="preserve">(self, </w:t>
      </w:r>
      <w:proofErr w:type="spellStart"/>
      <w:r>
        <w:t>end_point</w:t>
      </w:r>
      <w:proofErr w:type="spellEnd"/>
      <w:r>
        <w:t>):</w:t>
      </w:r>
    </w:p>
    <w:p w:rsidR="00BB6C61" w:rsidRDefault="00BB6C61" w:rsidP="00BB6C61">
      <w:r>
        <w:t xml:space="preserve">        </w:t>
      </w:r>
      <w:proofErr w:type="gramStart"/>
      <w:r>
        <w:t>return</w:t>
      </w:r>
      <w:proofErr w:type="gramEnd"/>
      <w:r>
        <w:t xml:space="preserve"> </w:t>
      </w:r>
      <w:proofErr w:type="spellStart"/>
      <w:r>
        <w:t>self.server</w:t>
      </w:r>
      <w:proofErr w:type="spellEnd"/>
      <w:r>
        <w:t xml:space="preserve"> + </w:t>
      </w:r>
      <w:proofErr w:type="spellStart"/>
      <w:r>
        <w:t>end_point</w:t>
      </w:r>
      <w:proofErr w:type="spellEnd"/>
    </w:p>
    <w:p w:rsidR="00BB6C61" w:rsidRDefault="00BB6C61" w:rsidP="00BB6C61"/>
    <w:p w:rsidR="00BB6C61" w:rsidRDefault="00BB6C61" w:rsidP="00BB6C61">
      <w:r>
        <w:t xml:space="preserve">    @</w:t>
      </w:r>
      <w:proofErr w:type="spellStart"/>
      <w:r>
        <w:t>staticmethod</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set_query_parameters</w:t>
      </w:r>
      <w:proofErr w:type="spellEnd"/>
      <w:r>
        <w:t>(</w:t>
      </w:r>
      <w:proofErr w:type="spellStart"/>
      <w:r>
        <w:t>request_url</w:t>
      </w:r>
      <w:proofErr w:type="spellEnd"/>
      <w:r>
        <w:t xml:space="preserve">, </w:t>
      </w:r>
      <w:proofErr w:type="spellStart"/>
      <w:r>
        <w:t>query_parameters</w:t>
      </w:r>
      <w:proofErr w:type="spellEnd"/>
      <w:r>
        <w:t>):</w:t>
      </w:r>
    </w:p>
    <w:p w:rsidR="00BB6C61" w:rsidRDefault="00BB6C61" w:rsidP="00BB6C61">
      <w:r>
        <w:t xml:space="preserve">        </w:t>
      </w:r>
      <w:proofErr w:type="spellStart"/>
      <w:r>
        <w:t>request_url</w:t>
      </w:r>
      <w:proofErr w:type="spellEnd"/>
      <w:r>
        <w:t xml:space="preserve"> += '?'</w:t>
      </w:r>
    </w:p>
    <w:p w:rsidR="00BB6C61" w:rsidRDefault="00BB6C61" w:rsidP="00BB6C61">
      <w:r>
        <w:t xml:space="preserve">        </w:t>
      </w:r>
      <w:proofErr w:type="gramStart"/>
      <w:r>
        <w:t>for</w:t>
      </w:r>
      <w:proofErr w:type="gramEnd"/>
      <w:r>
        <w:t xml:space="preserve"> </w:t>
      </w:r>
      <w:proofErr w:type="spellStart"/>
      <w:r>
        <w:t>query_parameter</w:t>
      </w:r>
      <w:proofErr w:type="spellEnd"/>
      <w:r>
        <w:t xml:space="preserve"> in </w:t>
      </w:r>
      <w:proofErr w:type="spellStart"/>
      <w:r>
        <w:t>query_parameters</w:t>
      </w:r>
      <w:proofErr w:type="spellEnd"/>
      <w:r>
        <w:t>:</w:t>
      </w:r>
    </w:p>
    <w:p w:rsidR="00BB6C61" w:rsidRDefault="00BB6C61" w:rsidP="00BB6C61">
      <w:r>
        <w:t xml:space="preserve">            </w:t>
      </w:r>
      <w:proofErr w:type="spellStart"/>
      <w:r>
        <w:t>request_url</w:t>
      </w:r>
      <w:proofErr w:type="spellEnd"/>
      <w:r>
        <w:t xml:space="preserve"> += '{</w:t>
      </w:r>
      <w:proofErr w:type="gramStart"/>
      <w:r>
        <w:t>}=</w:t>
      </w:r>
      <w:proofErr w:type="gramEnd"/>
      <w:r>
        <w:t>{}&amp;'.format(</w:t>
      </w:r>
      <w:proofErr w:type="spellStart"/>
      <w:r>
        <w:t>query_parameter</w:t>
      </w:r>
      <w:proofErr w:type="spellEnd"/>
      <w:r>
        <w:t xml:space="preserve">, </w:t>
      </w:r>
      <w:proofErr w:type="spellStart"/>
      <w:r>
        <w:t>query_parameters</w:t>
      </w:r>
      <w:proofErr w:type="spellEnd"/>
      <w:r>
        <w:t>[</w:t>
      </w:r>
      <w:proofErr w:type="spellStart"/>
      <w:r>
        <w:t>query_parameter</w:t>
      </w:r>
      <w:proofErr w:type="spellEnd"/>
      <w:r>
        <w:t>])</w:t>
      </w:r>
    </w:p>
    <w:p w:rsidR="00BB6C61" w:rsidRDefault="00BB6C61" w:rsidP="00BB6C61">
      <w:r>
        <w:t xml:space="preserve">        </w:t>
      </w:r>
      <w:proofErr w:type="gramStart"/>
      <w:r>
        <w:t>return</w:t>
      </w:r>
      <w:proofErr w:type="gramEnd"/>
      <w:r>
        <w:t xml:space="preserve"> </w:t>
      </w:r>
      <w:proofErr w:type="spellStart"/>
      <w:r>
        <w:t>request_url</w:t>
      </w:r>
      <w:proofErr w:type="spellEnd"/>
    </w:p>
    <w:p w:rsidR="00BB6C61" w:rsidRDefault="00BB6C61" w:rsidP="00BB6C61">
      <w:r>
        <w:t>```</w:t>
      </w:r>
    </w:p>
    <w:p w:rsidR="00BB6C61" w:rsidRDefault="00BB6C61" w:rsidP="00BB6C61"/>
    <w:p w:rsidR="00BB6C61" w:rsidRDefault="00BB6C61" w:rsidP="00BB6C61">
      <w:r>
        <w:t>### Key Changes:</w:t>
      </w:r>
    </w:p>
    <w:p w:rsidR="00BB6C61" w:rsidRDefault="00BB6C61" w:rsidP="00BB6C61">
      <w:r>
        <w:t>1. **Added `</w:t>
      </w:r>
      <w:proofErr w:type="spellStart"/>
      <w:r>
        <w:t>aiohttp</w:t>
      </w:r>
      <w:proofErr w:type="spellEnd"/>
      <w:r>
        <w:t>` for asynchronous HTTP requests</w:t>
      </w:r>
      <w:proofErr w:type="gramStart"/>
      <w:r>
        <w:t>.*</w:t>
      </w:r>
      <w:proofErr w:type="gramEnd"/>
      <w:r>
        <w:t>*</w:t>
      </w:r>
    </w:p>
    <w:p w:rsidR="00BB6C61" w:rsidRDefault="00BB6C61" w:rsidP="00BB6C61">
      <w:r>
        <w:t>2. **Implemented `</w:t>
      </w:r>
      <w:proofErr w:type="spellStart"/>
      <w:r>
        <w:t>async_get</w:t>
      </w:r>
      <w:proofErr w:type="spellEnd"/>
      <w:r>
        <w:t>`, `</w:t>
      </w:r>
      <w:proofErr w:type="spellStart"/>
      <w:r>
        <w:t>async_post</w:t>
      </w:r>
      <w:proofErr w:type="spellEnd"/>
      <w:r>
        <w:t>`, `</w:t>
      </w:r>
      <w:proofErr w:type="spellStart"/>
      <w:r>
        <w:t>async_put</w:t>
      </w:r>
      <w:proofErr w:type="spellEnd"/>
      <w:r>
        <w:t>`, `</w:t>
      </w:r>
      <w:proofErr w:type="spellStart"/>
      <w:r>
        <w:t>async_patch</w:t>
      </w:r>
      <w:proofErr w:type="spellEnd"/>
      <w:r>
        <w:t>`, and `</w:t>
      </w:r>
      <w:proofErr w:type="spellStart"/>
      <w:r>
        <w:t>async_delete</w:t>
      </w:r>
      <w:proofErr w:type="spellEnd"/>
      <w:r>
        <w:t>` methods.**</w:t>
      </w:r>
    </w:p>
    <w:p w:rsidR="00BB6C61" w:rsidRDefault="00BB6C61" w:rsidP="00BB6C61">
      <w:r>
        <w:t>3. **Used `</w:t>
      </w:r>
      <w:proofErr w:type="spellStart"/>
      <w:r>
        <w:t>async</w:t>
      </w:r>
      <w:proofErr w:type="spellEnd"/>
      <w:r>
        <w:t xml:space="preserve"> with` for managing the `</w:t>
      </w:r>
      <w:proofErr w:type="spellStart"/>
      <w:r>
        <w:t>aiohttp.ClientSession</w:t>
      </w:r>
      <w:proofErr w:type="spellEnd"/>
      <w:r>
        <w:t>`</w:t>
      </w:r>
      <w:proofErr w:type="gramStart"/>
      <w:r>
        <w:t>.*</w:t>
      </w:r>
      <w:proofErr w:type="gramEnd"/>
      <w:r>
        <w:t>*</w:t>
      </w:r>
    </w:p>
    <w:p w:rsidR="00BB6C61" w:rsidRDefault="00BB6C61" w:rsidP="00BB6C61">
      <w:r>
        <w:t>4. **Ensured SSL verification is disabled (`</w:t>
      </w:r>
      <w:proofErr w:type="spellStart"/>
      <w:r>
        <w:t>ssl</w:t>
      </w:r>
      <w:proofErr w:type="spellEnd"/>
      <w:r>
        <w:t>=False`) to match the behavior of `requests` with `verify=False`</w:t>
      </w:r>
      <w:proofErr w:type="gramStart"/>
      <w:r>
        <w:t>.*</w:t>
      </w:r>
      <w:proofErr w:type="gramEnd"/>
      <w:r>
        <w:t>*</w:t>
      </w:r>
    </w:p>
    <w:p w:rsidR="00BB6C61" w:rsidRDefault="00BB6C61" w:rsidP="00BB6C61"/>
    <w:p w:rsidR="00BB6C61" w:rsidRDefault="00BB6C61" w:rsidP="00BB6C61">
      <w:r>
        <w:t>### Usage Example:</w:t>
      </w:r>
    </w:p>
    <w:p w:rsidR="00BB6C61" w:rsidRDefault="00BB6C61" w:rsidP="00BB6C61">
      <w:r>
        <w:t>```python</w:t>
      </w:r>
    </w:p>
    <w:p w:rsidR="00BB6C61" w:rsidRDefault="00BB6C61" w:rsidP="00BB6C61">
      <w:proofErr w:type="gramStart"/>
      <w:r>
        <w:t>import</w:t>
      </w:r>
      <w:proofErr w:type="gramEnd"/>
      <w:r>
        <w:t xml:space="preserve"> </w:t>
      </w:r>
      <w:proofErr w:type="spellStart"/>
      <w:r>
        <w:t>asyncio</w:t>
      </w:r>
      <w:proofErr w:type="spellEnd"/>
    </w:p>
    <w:p w:rsidR="00BB6C61" w:rsidRDefault="00BB6C61" w:rsidP="00BB6C61"/>
    <w:p w:rsidR="00BB6C61" w:rsidRDefault="00BB6C61" w:rsidP="00BB6C61">
      <w:proofErr w:type="spellStart"/>
      <w:proofErr w:type="gramStart"/>
      <w:r>
        <w:t>async</w:t>
      </w:r>
      <w:proofErr w:type="spellEnd"/>
      <w:proofErr w:type="gramEnd"/>
      <w:r>
        <w:t xml:space="preserve"> </w:t>
      </w:r>
      <w:proofErr w:type="spellStart"/>
      <w:r>
        <w:t>def</w:t>
      </w:r>
      <w:proofErr w:type="spellEnd"/>
      <w:r>
        <w:t xml:space="preserve"> main():</w:t>
      </w:r>
    </w:p>
    <w:p w:rsidR="00BB6C61" w:rsidRDefault="00BB6C61" w:rsidP="00BB6C61">
      <w:r>
        <w:t xml:space="preserve">    </w:t>
      </w:r>
      <w:proofErr w:type="gramStart"/>
      <w:r>
        <w:t>endpoint</w:t>
      </w:r>
      <w:proofErr w:type="gramEnd"/>
      <w:r>
        <w:t xml:space="preserve"> = </w:t>
      </w:r>
      <w:proofErr w:type="spellStart"/>
      <w:r>
        <w:t>BaseEndPoint</w:t>
      </w:r>
      <w:proofErr w:type="spellEnd"/>
      <w:r>
        <w:t>(None, "https://example.com", "/</w:t>
      </w:r>
      <w:proofErr w:type="spellStart"/>
      <w:r>
        <w:t>api</w:t>
      </w:r>
      <w:proofErr w:type="spellEnd"/>
      <w:r>
        <w:t>/resource")</w:t>
      </w:r>
    </w:p>
    <w:p w:rsidR="00BB6C61" w:rsidRDefault="00BB6C61" w:rsidP="00BB6C61">
      <w:r>
        <w:t xml:space="preserve">    </w:t>
      </w:r>
      <w:proofErr w:type="gramStart"/>
      <w:r>
        <w:t>response</w:t>
      </w:r>
      <w:proofErr w:type="gramEnd"/>
      <w:r>
        <w:t xml:space="preserve"> = await </w:t>
      </w:r>
      <w:proofErr w:type="spellStart"/>
      <w:r>
        <w:t>endpoint.async_get</w:t>
      </w:r>
      <w:proofErr w:type="spellEnd"/>
      <w:r>
        <w:t>()</w:t>
      </w:r>
    </w:p>
    <w:p w:rsidR="00BB6C61" w:rsidRDefault="00BB6C61" w:rsidP="00BB6C61">
      <w:r>
        <w:t xml:space="preserve">    </w:t>
      </w:r>
      <w:proofErr w:type="gramStart"/>
      <w:r>
        <w:t>print(</w:t>
      </w:r>
      <w:proofErr w:type="gramEnd"/>
      <w:r>
        <w:t>response)</w:t>
      </w:r>
    </w:p>
    <w:p w:rsidR="00BB6C61" w:rsidRDefault="00BB6C61" w:rsidP="00BB6C61"/>
    <w:p w:rsidR="00BB6C61" w:rsidRDefault="00BB6C61" w:rsidP="00BB6C61">
      <w:proofErr w:type="spellStart"/>
      <w:proofErr w:type="gramStart"/>
      <w:r>
        <w:t>asyncio.run</w:t>
      </w:r>
      <w:proofErr w:type="spellEnd"/>
      <w:r>
        <w:t>(</w:t>
      </w:r>
      <w:proofErr w:type="gramEnd"/>
      <w:r>
        <w:t>main())</w:t>
      </w:r>
    </w:p>
    <w:p w:rsidR="00BB6C61" w:rsidRDefault="00BB6C61" w:rsidP="00BB6C61">
      <w:r>
        <w:t>```</w:t>
      </w:r>
    </w:p>
    <w:p w:rsidR="00BB6C61" w:rsidRDefault="00BB6C61" w:rsidP="00BB6C61"/>
    <w:p w:rsidR="00BB6C61" w:rsidRDefault="00BB6C61" w:rsidP="00BB6C61">
      <w:r>
        <w:t>This approach allows you to perform non-blocking API calls, which is useful for high-performance applications.</w:t>
      </w:r>
    </w:p>
    <w:p w:rsidR="00BB6C61" w:rsidRDefault="00BB6C61" w:rsidP="00BB6C61"/>
    <w:p w:rsidR="00BB6C61" w:rsidRDefault="00BB6C61" w:rsidP="00BB6C61">
      <w:r>
        <w:t xml:space="preserve">kasik1: way </w:t>
      </w:r>
      <w:proofErr w:type="spellStart"/>
      <w:r>
        <w:t>callling</w:t>
      </w:r>
      <w:proofErr w:type="spellEnd"/>
      <w:r>
        <w:t xml:space="preserve"> it will change or </w:t>
      </w:r>
      <w:proofErr w:type="spellStart"/>
      <w:r>
        <w:t>smae</w:t>
      </w:r>
      <w:proofErr w:type="spellEnd"/>
      <w:r>
        <w:t xml:space="preserve"> </w:t>
      </w:r>
    </w:p>
    <w:p w:rsidR="00BB6C61" w:rsidRDefault="00BB6C61" w:rsidP="00BB6C61">
      <w:proofErr w:type="gramStart"/>
      <w:r>
        <w:t>class</w:t>
      </w:r>
      <w:proofErr w:type="gramEnd"/>
      <w:r>
        <w:t xml:space="preserve"> Circuits(</w:t>
      </w:r>
      <w:proofErr w:type="spellStart"/>
      <w:r>
        <w:t>BaseEndPoint</w:t>
      </w:r>
      <w:proofErr w:type="spellEnd"/>
      <w:r>
        <w:t>):</w:t>
      </w:r>
    </w:p>
    <w:p w:rsidR="00BB6C61" w:rsidRDefault="00BB6C61" w:rsidP="00BB6C61">
      <w:r>
        <w:t xml:space="preserve">    </w:t>
      </w:r>
      <w:proofErr w:type="spellStart"/>
      <w:proofErr w:type="gramStart"/>
      <w:r>
        <w:t>def</w:t>
      </w:r>
      <w:proofErr w:type="spellEnd"/>
      <w:proofErr w:type="gramEnd"/>
      <w:r>
        <w:t xml:space="preserve"> __</w:t>
      </w:r>
      <w:proofErr w:type="spellStart"/>
      <w:r>
        <w:t>init</w:t>
      </w:r>
      <w:proofErr w:type="spellEnd"/>
      <w:r>
        <w:t xml:space="preserve">__(self, session, </w:t>
      </w:r>
      <w:proofErr w:type="spellStart"/>
      <w:r>
        <w:t>server_url</w:t>
      </w:r>
      <w:proofErr w:type="spellEnd"/>
      <w:r>
        <w:t>, **</w:t>
      </w:r>
      <w:proofErr w:type="spellStart"/>
      <w:r>
        <w:t>kwargs</w:t>
      </w:r>
      <w:proofErr w:type="spellEnd"/>
      <w:r>
        <w:t>):</w:t>
      </w:r>
    </w:p>
    <w:p w:rsidR="00BB6C61" w:rsidRDefault="00BB6C61" w:rsidP="00BB6C61">
      <w:r>
        <w:t xml:space="preserve">        </w:t>
      </w:r>
      <w:proofErr w:type="gramStart"/>
      <w:r>
        <w:t>super(</w:t>
      </w:r>
      <w:proofErr w:type="gramEnd"/>
      <w:r>
        <w:t>Circuits, self).__</w:t>
      </w:r>
      <w:proofErr w:type="spellStart"/>
      <w:r>
        <w:t>init</w:t>
      </w:r>
      <w:proofErr w:type="spellEnd"/>
      <w:r>
        <w:t xml:space="preserve">__(session, </w:t>
      </w:r>
      <w:proofErr w:type="spellStart"/>
      <w:r>
        <w:t>server_url</w:t>
      </w:r>
      <w:proofErr w:type="spellEnd"/>
      <w:r>
        <w:t>, **</w:t>
      </w:r>
      <w:proofErr w:type="spellStart"/>
      <w:r>
        <w:t>kwargs</w:t>
      </w:r>
      <w:proofErr w:type="spellEnd"/>
      <w:r>
        <w:t>)</w:t>
      </w:r>
    </w:p>
    <w:p w:rsidR="00BB6C61" w:rsidRDefault="00BB6C61" w:rsidP="00BB6C61"/>
    <w:p w:rsidR="00BB6C61" w:rsidRDefault="00BB6C61" w:rsidP="00BB6C61">
      <w:proofErr w:type="spellStart"/>
      <w:r>
        <w:t>GitHub</w:t>
      </w:r>
      <w:proofErr w:type="spellEnd"/>
      <w:r>
        <w:t xml:space="preserve"> Copilot: The way you call the `Circuits` class will remain the same. The `Circuits` class inherits from `</w:t>
      </w:r>
      <w:proofErr w:type="spellStart"/>
      <w:r>
        <w:t>BaseEndPoint</w:t>
      </w:r>
      <w:proofErr w:type="spellEnd"/>
      <w:r>
        <w:t xml:space="preserve">`, and </w:t>
      </w:r>
      <w:proofErr w:type="spellStart"/>
      <w:r>
        <w:t>its</w:t>
      </w:r>
      <w:proofErr w:type="spellEnd"/>
      <w:r>
        <w:t xml:space="preserve"> `__</w:t>
      </w:r>
      <w:proofErr w:type="spellStart"/>
      <w:r>
        <w:t>init</w:t>
      </w:r>
      <w:proofErr w:type="spellEnd"/>
      <w:r>
        <w:t>__` method simply passes the arguments to the parent class using `</w:t>
      </w:r>
      <w:proofErr w:type="gramStart"/>
      <w:r>
        <w:t>super(</w:t>
      </w:r>
      <w:proofErr w:type="gramEnd"/>
      <w:r>
        <w:t>)`. Whether you use synchronous or asynchronous methods in `</w:t>
      </w:r>
      <w:proofErr w:type="spellStart"/>
      <w:r>
        <w:t>BaseEndPoint</w:t>
      </w:r>
      <w:proofErr w:type="spellEnd"/>
      <w:r>
        <w:t>`, the instantiation of the `Circuits` class does not change.</w:t>
      </w:r>
    </w:p>
    <w:p w:rsidR="00BB6C61" w:rsidRDefault="00BB6C61" w:rsidP="00BB6C61"/>
    <w:p w:rsidR="00BB6C61" w:rsidRDefault="00BB6C61" w:rsidP="00BB6C61">
      <w:r>
        <w:t>### Example Usage (No Change):</w:t>
      </w:r>
    </w:p>
    <w:p w:rsidR="00BB6C61" w:rsidRDefault="00BB6C61" w:rsidP="00BB6C61">
      <w:r>
        <w:t>```python</w:t>
      </w:r>
    </w:p>
    <w:p w:rsidR="00BB6C61" w:rsidRDefault="00BB6C61" w:rsidP="00BB6C61">
      <w:r>
        <w:t># Instantiate the Circuits class</w:t>
      </w:r>
    </w:p>
    <w:p w:rsidR="00BB6C61" w:rsidRDefault="00BB6C61" w:rsidP="00BB6C61">
      <w:proofErr w:type="gramStart"/>
      <w:r>
        <w:t>circuits</w:t>
      </w:r>
      <w:proofErr w:type="gramEnd"/>
      <w:r>
        <w:t xml:space="preserve"> = Circuits(session, "https://example.com", endpoint="/</w:t>
      </w:r>
      <w:proofErr w:type="spellStart"/>
      <w:r>
        <w:t>api</w:t>
      </w:r>
      <w:proofErr w:type="spellEnd"/>
      <w:r>
        <w:t>/circuits")</w:t>
      </w:r>
    </w:p>
    <w:p w:rsidR="00BB6C61" w:rsidRDefault="00BB6C61" w:rsidP="00BB6C61"/>
    <w:p w:rsidR="00BB6C61" w:rsidRDefault="00BB6C61" w:rsidP="00BB6C61">
      <w:r>
        <w:t># Call synchronous methods</w:t>
      </w:r>
    </w:p>
    <w:p w:rsidR="00BB6C61" w:rsidRDefault="00BB6C61" w:rsidP="00BB6C61">
      <w:proofErr w:type="gramStart"/>
      <w:r>
        <w:lastRenderedPageBreak/>
        <w:t>response</w:t>
      </w:r>
      <w:proofErr w:type="gramEnd"/>
      <w:r>
        <w:t xml:space="preserve"> = </w:t>
      </w:r>
      <w:proofErr w:type="spellStart"/>
      <w:r>
        <w:t>circuits.get</w:t>
      </w:r>
      <w:proofErr w:type="spellEnd"/>
      <w:r>
        <w:t>()</w:t>
      </w:r>
    </w:p>
    <w:p w:rsidR="00BB6C61" w:rsidRDefault="00BB6C61" w:rsidP="00BB6C61">
      <w:proofErr w:type="gramStart"/>
      <w:r>
        <w:t>print(</w:t>
      </w:r>
      <w:proofErr w:type="gramEnd"/>
      <w:r>
        <w:t>response)</w:t>
      </w:r>
    </w:p>
    <w:p w:rsidR="00BB6C61" w:rsidRDefault="00BB6C61" w:rsidP="00BB6C61"/>
    <w:p w:rsidR="00BB6C61" w:rsidRDefault="00BB6C61" w:rsidP="00BB6C61">
      <w:r>
        <w:t># Call asynchronous methods</w:t>
      </w:r>
    </w:p>
    <w:p w:rsidR="00BB6C61" w:rsidRDefault="00BB6C61" w:rsidP="00BB6C61">
      <w:proofErr w:type="gramStart"/>
      <w:r>
        <w:t>import</w:t>
      </w:r>
      <w:proofErr w:type="gramEnd"/>
      <w:r>
        <w:t xml:space="preserve"> </w:t>
      </w:r>
      <w:proofErr w:type="spellStart"/>
      <w:r>
        <w:t>asyncio</w:t>
      </w:r>
      <w:proofErr w:type="spellEnd"/>
    </w:p>
    <w:p w:rsidR="00BB6C61" w:rsidRDefault="00BB6C61" w:rsidP="00BB6C61"/>
    <w:p w:rsidR="00BB6C61" w:rsidRDefault="00BB6C61" w:rsidP="00BB6C61">
      <w:proofErr w:type="spellStart"/>
      <w:proofErr w:type="gramStart"/>
      <w:r>
        <w:t>async</w:t>
      </w:r>
      <w:proofErr w:type="spellEnd"/>
      <w:proofErr w:type="gramEnd"/>
      <w:r>
        <w:t xml:space="preserve"> </w:t>
      </w:r>
      <w:proofErr w:type="spellStart"/>
      <w:r>
        <w:t>def</w:t>
      </w:r>
      <w:proofErr w:type="spellEnd"/>
      <w:r>
        <w:t xml:space="preserve"> main():</w:t>
      </w:r>
    </w:p>
    <w:p w:rsidR="00BB6C61" w:rsidRDefault="00BB6C61" w:rsidP="00BB6C61">
      <w:r>
        <w:t xml:space="preserve">    </w:t>
      </w:r>
      <w:proofErr w:type="gramStart"/>
      <w:r>
        <w:t>response</w:t>
      </w:r>
      <w:proofErr w:type="gramEnd"/>
      <w:r>
        <w:t xml:space="preserve"> = await </w:t>
      </w:r>
      <w:proofErr w:type="spellStart"/>
      <w:r>
        <w:t>circuits.async_get</w:t>
      </w:r>
      <w:proofErr w:type="spellEnd"/>
      <w:r>
        <w:t>()</w:t>
      </w:r>
    </w:p>
    <w:p w:rsidR="00BB6C61" w:rsidRDefault="00BB6C61" w:rsidP="00BB6C61">
      <w:r>
        <w:t xml:space="preserve">    </w:t>
      </w:r>
      <w:proofErr w:type="gramStart"/>
      <w:r>
        <w:t>print(</w:t>
      </w:r>
      <w:proofErr w:type="gramEnd"/>
      <w:r>
        <w:t>response)</w:t>
      </w:r>
    </w:p>
    <w:p w:rsidR="00BB6C61" w:rsidRDefault="00BB6C61" w:rsidP="00BB6C61"/>
    <w:p w:rsidR="00BB6C61" w:rsidRDefault="00BB6C61" w:rsidP="00BB6C61">
      <w:proofErr w:type="spellStart"/>
      <w:proofErr w:type="gramStart"/>
      <w:r>
        <w:t>asyncio.run</w:t>
      </w:r>
      <w:proofErr w:type="spellEnd"/>
      <w:r>
        <w:t>(</w:t>
      </w:r>
      <w:proofErr w:type="gramEnd"/>
      <w:r>
        <w:t>main())</w:t>
      </w:r>
    </w:p>
    <w:p w:rsidR="00BB6C61" w:rsidRDefault="00BB6C61" w:rsidP="00BB6C61">
      <w:r>
        <w:t>```</w:t>
      </w:r>
    </w:p>
    <w:p w:rsidR="00BB6C61" w:rsidRDefault="00BB6C61" w:rsidP="00BB6C61"/>
    <w:p w:rsidR="00BB6C61" w:rsidRDefault="00BB6C61" w:rsidP="00BB6C61">
      <w:r>
        <w:t>### Key Points:</w:t>
      </w:r>
    </w:p>
    <w:p w:rsidR="00BB6C61" w:rsidRDefault="00BB6C61" w:rsidP="00BB6C61">
      <w:r>
        <w:t>- The `Circuits` class is a thin wrapper around `</w:t>
      </w:r>
      <w:proofErr w:type="spellStart"/>
      <w:r>
        <w:t>BaseEndPoint</w:t>
      </w:r>
      <w:proofErr w:type="spellEnd"/>
      <w:r>
        <w:t>`, so its behavior depends entirely on the implementation of `</w:t>
      </w:r>
      <w:proofErr w:type="spellStart"/>
      <w:r>
        <w:t>BaseEndPoint</w:t>
      </w:r>
      <w:proofErr w:type="spellEnd"/>
      <w:r>
        <w:t>`.</w:t>
      </w:r>
    </w:p>
    <w:p w:rsidR="00BB6C61" w:rsidRDefault="00BB6C61" w:rsidP="00BB6C61">
      <w:r>
        <w:t>- If you add asynchronous methods to `</w:t>
      </w:r>
      <w:proofErr w:type="spellStart"/>
      <w:r>
        <w:t>BaseEndPoint</w:t>
      </w:r>
      <w:proofErr w:type="spellEnd"/>
      <w:r>
        <w:t>`, you can directly use them with `Circuits` without modifying the `Circuits` class itself.</w:t>
      </w:r>
    </w:p>
    <w:p w:rsidR="00BB6C61" w:rsidRDefault="00BB6C61" w:rsidP="00BB6C61"/>
    <w:p w:rsidR="00BB6C61" w:rsidRDefault="00BB6C61" w:rsidP="00BB6C61">
      <w:r>
        <w:t xml:space="preserve">kasik1: just read </w:t>
      </w:r>
      <w:proofErr w:type="spellStart"/>
      <w:r>
        <w:t>fixures</w:t>
      </w:r>
      <w:proofErr w:type="spellEnd"/>
      <w:r>
        <w:t xml:space="preserve"> share draw backs still sync </w:t>
      </w:r>
      <w:proofErr w:type="spellStart"/>
      <w:proofErr w:type="gramStart"/>
      <w:r>
        <w:t>api</w:t>
      </w:r>
      <w:proofErr w:type="spellEnd"/>
      <w:proofErr w:type="gramEnd"/>
      <w:r>
        <w:t xml:space="preserve"> calls </w:t>
      </w:r>
      <w:proofErr w:type="spellStart"/>
      <w:r>
        <w:t>its</w:t>
      </w:r>
      <w:proofErr w:type="spellEnd"/>
      <w:r>
        <w:t xml:space="preserve"> the best and </w:t>
      </w:r>
      <w:proofErr w:type="spellStart"/>
      <w:r>
        <w:t>insted</w:t>
      </w:r>
      <w:proofErr w:type="spellEnd"/>
      <w:r>
        <w:t xml:space="preserve"> of excel </w:t>
      </w:r>
      <w:proofErr w:type="spellStart"/>
      <w:r>
        <w:t>reusablites</w:t>
      </w:r>
      <w:proofErr w:type="spellEnd"/>
      <w:r>
        <w:t xml:space="preserve"> </w:t>
      </w:r>
      <w:proofErr w:type="spellStart"/>
      <w:r>
        <w:t>osn</w:t>
      </w:r>
      <w:proofErr w:type="spellEnd"/>
      <w:r>
        <w:t xml:space="preserve"> we can use</w:t>
      </w:r>
    </w:p>
    <w:p w:rsidR="00BB6C61" w:rsidRDefault="00BB6C61" w:rsidP="00BB6C61"/>
    <w:p w:rsidR="00BB6C61" w:rsidRDefault="00BB6C61" w:rsidP="00BB6C61">
      <w:proofErr w:type="spellStart"/>
      <w:r>
        <w:t>GitHub</w:t>
      </w:r>
      <w:proofErr w:type="spellEnd"/>
      <w:r>
        <w:t xml:space="preserve"> Copilot: ### Drawbacks of Current Fixtures with Synchronous API Calls</w:t>
      </w:r>
    </w:p>
    <w:p w:rsidR="00BB6C61" w:rsidRDefault="00BB6C61" w:rsidP="00BB6C61"/>
    <w:p w:rsidR="00BB6C61" w:rsidRDefault="00BB6C61" w:rsidP="00BB6C61">
      <w:r>
        <w:t>1. **Blocking Nature of Synchronous Calls**:</w:t>
      </w:r>
    </w:p>
    <w:p w:rsidR="00BB6C61" w:rsidRDefault="00BB6C61" w:rsidP="00BB6C61">
      <w:r>
        <w:t xml:space="preserve">   - The current implementation uses synchronous API calls (`requests` library). This can lead to performance bottlenecks, especially when dealing with multiple API calls or slow </w:t>
      </w:r>
      <w:r>
        <w:lastRenderedPageBreak/>
        <w:t>network responses. Each call blocks the execution until it completes, which is inefficient for high-throughput scenarios.</w:t>
      </w:r>
    </w:p>
    <w:p w:rsidR="00BB6C61" w:rsidRDefault="00BB6C61" w:rsidP="00BB6C61"/>
    <w:p w:rsidR="00BB6C61" w:rsidRDefault="00BB6C61" w:rsidP="00BB6C61">
      <w:r>
        <w:t>2. **Limited Scalability**:</w:t>
      </w:r>
    </w:p>
    <w:p w:rsidR="00BB6C61" w:rsidRDefault="00BB6C61" w:rsidP="00BB6C61">
      <w:r>
        <w:t xml:space="preserve">   - Synchronous calls are not ideal for scenarios where multiple test cases need to run concurrently. This can slow down test execution significantly, especially in CI/CD pipelines.</w:t>
      </w:r>
    </w:p>
    <w:p w:rsidR="00BB6C61" w:rsidRDefault="00BB6C61" w:rsidP="00BB6C61"/>
    <w:p w:rsidR="00BB6C61" w:rsidRDefault="00BB6C61" w:rsidP="00BB6C61">
      <w:r>
        <w:t>3. **Tight Coupling with Excel**:</w:t>
      </w:r>
    </w:p>
    <w:p w:rsidR="00BB6C61" w:rsidRDefault="00BB6C61" w:rsidP="00BB6C61">
      <w:r>
        <w:t xml:space="preserve">   - The `</w:t>
      </w:r>
      <w:proofErr w:type="spellStart"/>
      <w:r>
        <w:t>test_data</w:t>
      </w:r>
      <w:proofErr w:type="spellEnd"/>
      <w:r>
        <w:t>` fixture relies on an `excel` object to fetch test data. This approach is tightly coupled with Excel files, making it less reusable and harder to adapt to other data sources like databases, JSON, or CSV files.</w:t>
      </w:r>
    </w:p>
    <w:p w:rsidR="00BB6C61" w:rsidRDefault="00BB6C61" w:rsidP="00BB6C61"/>
    <w:p w:rsidR="00BB6C61" w:rsidRDefault="00BB6C61" w:rsidP="00BB6C61">
      <w:r>
        <w:t>4. **Error Handling**:</w:t>
      </w:r>
    </w:p>
    <w:p w:rsidR="00BB6C61" w:rsidRDefault="00BB6C61" w:rsidP="00BB6C61">
      <w:r>
        <w:t xml:space="preserve">   - The current implementation lacks robust error handling for API calls. For example, if an API call fails, there is no retry mechanism or detailed logging to help debug the issue.</w:t>
      </w:r>
    </w:p>
    <w:p w:rsidR="00BB6C61" w:rsidRDefault="00BB6C61" w:rsidP="00BB6C61"/>
    <w:p w:rsidR="00BB6C61" w:rsidRDefault="00BB6C61" w:rsidP="00BB6C61">
      <w:r>
        <w:t>5. **Hardcoded Assumptions**:</w:t>
      </w:r>
    </w:p>
    <w:p w:rsidR="00BB6C61" w:rsidRDefault="00BB6C61" w:rsidP="00BB6C61">
      <w:r>
        <w:t xml:space="preserve">   - The `</w:t>
      </w:r>
      <w:proofErr w:type="spellStart"/>
      <w:r>
        <w:t>test_data</w:t>
      </w:r>
      <w:proofErr w:type="spellEnd"/>
      <w:r>
        <w:t>` fixture assumes specific column names like `TEST_TYPE` and `TEST_CASE_ID`. This makes the fixture less flexible and harder to adapt to different test data formats.</w:t>
      </w:r>
    </w:p>
    <w:p w:rsidR="00BB6C61" w:rsidRDefault="00BB6C61" w:rsidP="00BB6C61"/>
    <w:p w:rsidR="00BB6C61" w:rsidRDefault="00BB6C61" w:rsidP="00BB6C61">
      <w:r>
        <w:t>---</w:t>
      </w:r>
    </w:p>
    <w:p w:rsidR="00BB6C61" w:rsidRDefault="00BB6C61" w:rsidP="00BB6C61"/>
    <w:p w:rsidR="00BB6C61" w:rsidRDefault="00BB6C61" w:rsidP="00BB6C61">
      <w:r>
        <w:t>### Suggested Improvements</w:t>
      </w:r>
    </w:p>
    <w:p w:rsidR="00BB6C61" w:rsidRDefault="00BB6C61" w:rsidP="00BB6C61"/>
    <w:p w:rsidR="00BB6C61" w:rsidRDefault="00BB6C61" w:rsidP="00BB6C61">
      <w:r>
        <w:t>#### 1. **Switch to Asynchronous API Calls**</w:t>
      </w:r>
    </w:p>
    <w:p w:rsidR="00BB6C61" w:rsidRDefault="00BB6C61" w:rsidP="00BB6C61">
      <w:r>
        <w:t xml:space="preserve">   - Replace the synchronous `requests` library with `</w:t>
      </w:r>
      <w:proofErr w:type="spellStart"/>
      <w:r>
        <w:t>aiohttp</w:t>
      </w:r>
      <w:proofErr w:type="spellEnd"/>
      <w:r>
        <w:t>` for non-blocking, asynchronous API calls. This will improve performance and scalability, especially for tests that involve multiple API calls.</w:t>
      </w:r>
    </w:p>
    <w:p w:rsidR="00BB6C61" w:rsidRDefault="00BB6C61" w:rsidP="00BB6C61"/>
    <w:p w:rsidR="00BB6C61" w:rsidRDefault="00BB6C61" w:rsidP="00BB6C61">
      <w:r>
        <w:lastRenderedPageBreak/>
        <w:t xml:space="preserve">   Example:</w:t>
      </w:r>
    </w:p>
    <w:p w:rsidR="00BB6C61" w:rsidRDefault="00BB6C61" w:rsidP="00BB6C61">
      <w:r>
        <w:t xml:space="preserve">   ```python</w:t>
      </w:r>
    </w:p>
    <w:p w:rsidR="00BB6C61" w:rsidRDefault="00BB6C61" w:rsidP="00BB6C61">
      <w:r>
        <w:t xml:space="preserve">   </w:t>
      </w:r>
      <w:proofErr w:type="gramStart"/>
      <w:r>
        <w:t>import</w:t>
      </w:r>
      <w:proofErr w:type="gramEnd"/>
      <w:r>
        <w:t xml:space="preserve"> </w:t>
      </w:r>
      <w:proofErr w:type="spellStart"/>
      <w:r>
        <w:t>aiohttp</w:t>
      </w:r>
      <w:proofErr w:type="spellEnd"/>
    </w:p>
    <w:p w:rsidR="00BB6C61" w:rsidRDefault="00BB6C61" w:rsidP="00BB6C61">
      <w:r>
        <w:t xml:space="preserve">   </w:t>
      </w:r>
      <w:proofErr w:type="gramStart"/>
      <w:r>
        <w:t>import</w:t>
      </w:r>
      <w:proofErr w:type="gramEnd"/>
      <w:r>
        <w:t xml:space="preserve"> </w:t>
      </w:r>
      <w:proofErr w:type="spellStart"/>
      <w:r>
        <w:t>pytest</w:t>
      </w:r>
      <w:proofErr w:type="spellEnd"/>
    </w:p>
    <w:p w:rsidR="00BB6C61" w:rsidRDefault="00BB6C61" w:rsidP="00BB6C61">
      <w:r>
        <w:t xml:space="preserve">   </w:t>
      </w:r>
      <w:proofErr w:type="gramStart"/>
      <w:r>
        <w:t>import</w:t>
      </w:r>
      <w:proofErr w:type="gramEnd"/>
      <w:r>
        <w:t xml:space="preserve"> </w:t>
      </w:r>
      <w:proofErr w:type="spellStart"/>
      <w:r>
        <w:t>asyncio</w:t>
      </w:r>
      <w:proofErr w:type="spellEnd"/>
    </w:p>
    <w:p w:rsidR="00BB6C61" w:rsidRDefault="00BB6C61" w:rsidP="00BB6C61"/>
    <w:p w:rsidR="00BB6C61" w:rsidRDefault="00BB6C61" w:rsidP="00BB6C61">
      <w:r>
        <w:t xml:space="preserve">   @</w:t>
      </w:r>
      <w:proofErr w:type="spellStart"/>
      <w:r>
        <w:t>pytest.fixture</w:t>
      </w:r>
      <w:proofErr w:type="spellEnd"/>
    </w:p>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async_session</w:t>
      </w:r>
      <w:proofErr w:type="spellEnd"/>
      <w:r>
        <w:t>():</w:t>
      </w:r>
    </w:p>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gramStart"/>
      <w:r>
        <w:t>yield</w:t>
      </w:r>
      <w:proofErr w:type="gramEnd"/>
      <w:r>
        <w:t xml:space="preserve"> session</w:t>
      </w:r>
    </w:p>
    <w:p w:rsidR="00BB6C61" w:rsidRDefault="00BB6C61" w:rsidP="00BB6C61">
      <w:r>
        <w:t xml:space="preserve">   ```</w:t>
      </w:r>
    </w:p>
    <w:p w:rsidR="00BB6C61" w:rsidRDefault="00BB6C61" w:rsidP="00BB6C61"/>
    <w:p w:rsidR="00BB6C61" w:rsidRDefault="00BB6C61" w:rsidP="00BB6C61">
      <w:r>
        <w:t xml:space="preserve">   Usage in tests:</w:t>
      </w:r>
    </w:p>
    <w:p w:rsidR="00BB6C61" w:rsidRDefault="00BB6C61" w:rsidP="00BB6C61">
      <w:r>
        <w:t xml:space="preserve">   ```python</w:t>
      </w:r>
    </w:p>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test_api_call</w:t>
      </w:r>
      <w:proofErr w:type="spellEnd"/>
      <w:r>
        <w:t>(</w:t>
      </w:r>
      <w:proofErr w:type="spellStart"/>
      <w:r>
        <w:t>async_session</w:t>
      </w:r>
      <w:proofErr w:type="spellEnd"/>
      <w:r>
        <w:t>):</w:t>
      </w:r>
    </w:p>
    <w:p w:rsidR="00BB6C61" w:rsidRDefault="00BB6C61" w:rsidP="00BB6C61">
      <w:r>
        <w:t xml:space="preserve">       </w:t>
      </w:r>
      <w:proofErr w:type="spellStart"/>
      <w:proofErr w:type="gramStart"/>
      <w:r>
        <w:t>async</w:t>
      </w:r>
      <w:proofErr w:type="spellEnd"/>
      <w:proofErr w:type="gramEnd"/>
      <w:r>
        <w:t xml:space="preserve"> with </w:t>
      </w:r>
      <w:proofErr w:type="spellStart"/>
      <w:r>
        <w:t>async_session.get</w:t>
      </w:r>
      <w:proofErr w:type="spellEnd"/>
      <w:r>
        <w:t>("https://example.com/</w:t>
      </w:r>
      <w:proofErr w:type="spellStart"/>
      <w:r>
        <w:t>api</w:t>
      </w:r>
      <w:proofErr w:type="spellEnd"/>
      <w:r>
        <w:t>") as response:</w:t>
      </w:r>
    </w:p>
    <w:p w:rsidR="00BB6C61" w:rsidRDefault="00BB6C61" w:rsidP="00BB6C61">
      <w:r>
        <w:t xml:space="preserve">           </w:t>
      </w:r>
      <w:proofErr w:type="gramStart"/>
      <w:r>
        <w:t>assert</w:t>
      </w:r>
      <w:proofErr w:type="gramEnd"/>
      <w:r>
        <w:t xml:space="preserve"> </w:t>
      </w:r>
      <w:proofErr w:type="spellStart"/>
      <w:r>
        <w:t>response.status</w:t>
      </w:r>
      <w:proofErr w:type="spellEnd"/>
      <w:r>
        <w:t xml:space="preserve"> == 200</w:t>
      </w:r>
    </w:p>
    <w:p w:rsidR="00BB6C61" w:rsidRDefault="00BB6C61" w:rsidP="00BB6C61">
      <w:r>
        <w:t xml:space="preserve">   ```</w:t>
      </w:r>
    </w:p>
    <w:p w:rsidR="00BB6C61" w:rsidRDefault="00BB6C61" w:rsidP="00BB6C61"/>
    <w:p w:rsidR="00BB6C61" w:rsidRDefault="00BB6C61" w:rsidP="00BB6C61">
      <w:r>
        <w:t>#### 2. **Replace Excel with CSV or JSON for Reusability**</w:t>
      </w:r>
    </w:p>
    <w:p w:rsidR="00BB6C61" w:rsidRDefault="00BB6C61" w:rsidP="00BB6C61">
      <w:r>
        <w:t xml:space="preserve">   - Instead of relying on Excel files, use CSV or JSON files for test data. These formats are easier to parse, more lightweight, and widely supported.</w:t>
      </w:r>
    </w:p>
    <w:p w:rsidR="00BB6C61" w:rsidRDefault="00BB6C61" w:rsidP="00BB6C61"/>
    <w:p w:rsidR="00BB6C61" w:rsidRDefault="00BB6C61" w:rsidP="00BB6C61">
      <w:r>
        <w:t xml:space="preserve">   Example with CSV:</w:t>
      </w:r>
    </w:p>
    <w:p w:rsidR="00BB6C61" w:rsidRDefault="00BB6C61" w:rsidP="00BB6C61">
      <w:r>
        <w:t xml:space="preserve">   ```python</w:t>
      </w:r>
    </w:p>
    <w:p w:rsidR="00BB6C61" w:rsidRDefault="00BB6C61" w:rsidP="00BB6C61">
      <w:r>
        <w:t xml:space="preserve">   </w:t>
      </w:r>
      <w:proofErr w:type="gramStart"/>
      <w:r>
        <w:t>import</w:t>
      </w:r>
      <w:proofErr w:type="gramEnd"/>
      <w:r>
        <w:t xml:space="preserve"> </w:t>
      </w:r>
      <w:proofErr w:type="spellStart"/>
      <w:r>
        <w:t>csv</w:t>
      </w:r>
      <w:proofErr w:type="spellEnd"/>
    </w:p>
    <w:p w:rsidR="00BB6C61" w:rsidRDefault="00BB6C61" w:rsidP="00BB6C61">
      <w:r>
        <w:lastRenderedPageBreak/>
        <w:t xml:space="preserve">   </w:t>
      </w:r>
      <w:proofErr w:type="gramStart"/>
      <w:r>
        <w:t>import</w:t>
      </w:r>
      <w:proofErr w:type="gramEnd"/>
      <w:r>
        <w:t xml:space="preserve"> </w:t>
      </w:r>
      <w:proofErr w:type="spellStart"/>
      <w:r>
        <w:t>pytest</w:t>
      </w:r>
      <w:proofErr w:type="spellEnd"/>
    </w:p>
    <w:p w:rsidR="00BB6C61" w:rsidRDefault="00BB6C61" w:rsidP="00BB6C61"/>
    <w:p w:rsidR="00BB6C61" w:rsidRDefault="00BB6C61" w:rsidP="00BB6C61">
      <w:r>
        <w:t xml:space="preserve">   @</w:t>
      </w:r>
      <w:proofErr w:type="spellStart"/>
      <w:r>
        <w:t>pytest.fixture</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test_data_from_csv</w:t>
      </w:r>
      <w:proofErr w:type="spellEnd"/>
      <w:r>
        <w:t>():</w:t>
      </w:r>
    </w:p>
    <w:p w:rsidR="00BB6C61" w:rsidRDefault="00BB6C61" w:rsidP="00BB6C61">
      <w:r>
        <w:t xml:space="preserve">       </w:t>
      </w:r>
      <w:proofErr w:type="gramStart"/>
      <w:r>
        <w:t>with</w:t>
      </w:r>
      <w:proofErr w:type="gramEnd"/>
      <w:r>
        <w:t xml:space="preserve"> open("test_data.csv", mode="r") as file:</w:t>
      </w:r>
    </w:p>
    <w:p w:rsidR="00BB6C61" w:rsidRDefault="00BB6C61" w:rsidP="00BB6C61">
      <w:r>
        <w:t xml:space="preserve">           </w:t>
      </w:r>
      <w:proofErr w:type="gramStart"/>
      <w:r>
        <w:t>reader</w:t>
      </w:r>
      <w:proofErr w:type="gramEnd"/>
      <w:r>
        <w:t xml:space="preserve"> = </w:t>
      </w:r>
      <w:proofErr w:type="spellStart"/>
      <w:r>
        <w:t>csv.DictReader</w:t>
      </w:r>
      <w:proofErr w:type="spellEnd"/>
      <w:r>
        <w:t>(file)</w:t>
      </w:r>
    </w:p>
    <w:p w:rsidR="00BB6C61" w:rsidRDefault="00BB6C61" w:rsidP="00BB6C61">
      <w:r>
        <w:t xml:space="preserve">           </w:t>
      </w:r>
      <w:proofErr w:type="gramStart"/>
      <w:r>
        <w:t>data</w:t>
      </w:r>
      <w:proofErr w:type="gramEnd"/>
      <w:r>
        <w:t xml:space="preserve"> = [row for row in reader]</w:t>
      </w:r>
    </w:p>
    <w:p w:rsidR="00BB6C61" w:rsidRDefault="00BB6C61" w:rsidP="00BB6C61">
      <w:r>
        <w:t xml:space="preserve">       </w:t>
      </w:r>
      <w:proofErr w:type="gramStart"/>
      <w:r>
        <w:t>return</w:t>
      </w:r>
      <w:proofErr w:type="gramEnd"/>
      <w:r>
        <w:t xml:space="preserve"> data</w:t>
      </w:r>
    </w:p>
    <w:p w:rsidR="00BB6C61" w:rsidRDefault="00BB6C61" w:rsidP="00BB6C61">
      <w:r>
        <w:t xml:space="preserve">   ```</w:t>
      </w:r>
    </w:p>
    <w:p w:rsidR="00BB6C61" w:rsidRDefault="00BB6C61" w:rsidP="00BB6C61"/>
    <w:p w:rsidR="00BB6C61" w:rsidRDefault="00BB6C61" w:rsidP="00BB6C61">
      <w:r>
        <w:t xml:space="preserve">   Example with JSON:</w:t>
      </w:r>
    </w:p>
    <w:p w:rsidR="00BB6C61" w:rsidRDefault="00BB6C61" w:rsidP="00BB6C61">
      <w:r>
        <w:t xml:space="preserve">   ```python</w:t>
      </w:r>
    </w:p>
    <w:p w:rsidR="00BB6C61" w:rsidRDefault="00BB6C61" w:rsidP="00BB6C61">
      <w:r>
        <w:t xml:space="preserve">   </w:t>
      </w:r>
      <w:proofErr w:type="gramStart"/>
      <w:r>
        <w:t>import</w:t>
      </w:r>
      <w:proofErr w:type="gramEnd"/>
      <w:r>
        <w:t xml:space="preserve"> </w:t>
      </w:r>
      <w:proofErr w:type="spellStart"/>
      <w:r>
        <w:t>json</w:t>
      </w:r>
      <w:proofErr w:type="spellEnd"/>
    </w:p>
    <w:p w:rsidR="00BB6C61" w:rsidRDefault="00BB6C61" w:rsidP="00BB6C61">
      <w:r>
        <w:t xml:space="preserve">   </w:t>
      </w:r>
      <w:proofErr w:type="gramStart"/>
      <w:r>
        <w:t>import</w:t>
      </w:r>
      <w:proofErr w:type="gramEnd"/>
      <w:r>
        <w:t xml:space="preserve"> </w:t>
      </w:r>
      <w:proofErr w:type="spellStart"/>
      <w:r>
        <w:t>pytest</w:t>
      </w:r>
      <w:proofErr w:type="spellEnd"/>
    </w:p>
    <w:p w:rsidR="00BB6C61" w:rsidRDefault="00BB6C61" w:rsidP="00BB6C61"/>
    <w:p w:rsidR="00BB6C61" w:rsidRDefault="00BB6C61" w:rsidP="00BB6C61">
      <w:r>
        <w:t xml:space="preserve">   @</w:t>
      </w:r>
      <w:proofErr w:type="spellStart"/>
      <w:r>
        <w:t>pytest.fixture</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test_data_from_json</w:t>
      </w:r>
      <w:proofErr w:type="spellEnd"/>
      <w:r>
        <w:t>():</w:t>
      </w:r>
    </w:p>
    <w:p w:rsidR="00BB6C61" w:rsidRDefault="00BB6C61" w:rsidP="00BB6C61">
      <w:r>
        <w:t xml:space="preserve">       </w:t>
      </w:r>
      <w:proofErr w:type="gramStart"/>
      <w:r>
        <w:t>with</w:t>
      </w:r>
      <w:proofErr w:type="gramEnd"/>
      <w:r>
        <w:t xml:space="preserve"> open("</w:t>
      </w:r>
      <w:proofErr w:type="spellStart"/>
      <w:r>
        <w:t>test_data.json</w:t>
      </w:r>
      <w:proofErr w:type="spellEnd"/>
      <w:r>
        <w:t>", mode="r") as file:</w:t>
      </w:r>
    </w:p>
    <w:p w:rsidR="00BB6C61" w:rsidRDefault="00BB6C61" w:rsidP="00BB6C61">
      <w:r>
        <w:t xml:space="preserve">           </w:t>
      </w:r>
      <w:proofErr w:type="gramStart"/>
      <w:r>
        <w:t>data</w:t>
      </w:r>
      <w:proofErr w:type="gramEnd"/>
      <w:r>
        <w:t xml:space="preserve"> = </w:t>
      </w:r>
      <w:proofErr w:type="spellStart"/>
      <w:r>
        <w:t>json.load</w:t>
      </w:r>
      <w:proofErr w:type="spellEnd"/>
      <w:r>
        <w:t>(file)</w:t>
      </w:r>
    </w:p>
    <w:p w:rsidR="00BB6C61" w:rsidRDefault="00BB6C61" w:rsidP="00BB6C61">
      <w:r>
        <w:t xml:space="preserve">       </w:t>
      </w:r>
      <w:proofErr w:type="gramStart"/>
      <w:r>
        <w:t>return</w:t>
      </w:r>
      <w:proofErr w:type="gramEnd"/>
      <w:r>
        <w:t xml:space="preserve"> data</w:t>
      </w:r>
    </w:p>
    <w:p w:rsidR="00BB6C61" w:rsidRDefault="00BB6C61" w:rsidP="00BB6C61">
      <w:r>
        <w:t xml:space="preserve">   ```</w:t>
      </w:r>
    </w:p>
    <w:p w:rsidR="00BB6C61" w:rsidRDefault="00BB6C61" w:rsidP="00BB6C61"/>
    <w:p w:rsidR="00BB6C61" w:rsidRDefault="00BB6C61" w:rsidP="00BB6C61">
      <w:r>
        <w:t>#### 3. **Add Retry Mechanism for API Calls**</w:t>
      </w:r>
    </w:p>
    <w:p w:rsidR="00BB6C61" w:rsidRDefault="00BB6C61" w:rsidP="00BB6C61">
      <w:r>
        <w:t xml:space="preserve">   - Implement a retry mechanism for API calls to handle transient failures.</w:t>
      </w:r>
    </w:p>
    <w:p w:rsidR="00BB6C61" w:rsidRDefault="00BB6C61" w:rsidP="00BB6C61"/>
    <w:p w:rsidR="00BB6C61" w:rsidRDefault="00BB6C61" w:rsidP="00BB6C61">
      <w:r>
        <w:t xml:space="preserve">   Example:</w:t>
      </w:r>
    </w:p>
    <w:p w:rsidR="00BB6C61" w:rsidRDefault="00BB6C61" w:rsidP="00BB6C61">
      <w:r>
        <w:lastRenderedPageBreak/>
        <w:t xml:space="preserve">   ```python</w:t>
      </w:r>
    </w:p>
    <w:p w:rsidR="00BB6C61" w:rsidRDefault="00BB6C61" w:rsidP="00BB6C61">
      <w:r>
        <w:t xml:space="preserve">   </w:t>
      </w:r>
      <w:proofErr w:type="gramStart"/>
      <w:r>
        <w:t>import</w:t>
      </w:r>
      <w:proofErr w:type="gramEnd"/>
      <w:r>
        <w:t xml:space="preserve"> requests</w:t>
      </w:r>
    </w:p>
    <w:p w:rsidR="00BB6C61" w:rsidRDefault="00BB6C61" w:rsidP="00BB6C61">
      <w:r>
        <w:t xml:space="preserve">   </w:t>
      </w:r>
      <w:proofErr w:type="gramStart"/>
      <w:r>
        <w:t>from</w:t>
      </w:r>
      <w:proofErr w:type="gramEnd"/>
      <w:r>
        <w:t xml:space="preserve"> </w:t>
      </w:r>
      <w:proofErr w:type="spellStart"/>
      <w:r>
        <w:t>requests.adapters</w:t>
      </w:r>
      <w:proofErr w:type="spellEnd"/>
      <w:r>
        <w:t xml:space="preserve"> import </w:t>
      </w:r>
      <w:proofErr w:type="spellStart"/>
      <w:r>
        <w:t>HTTPAdapter</w:t>
      </w:r>
      <w:proofErr w:type="spellEnd"/>
    </w:p>
    <w:p w:rsidR="00BB6C61" w:rsidRDefault="00BB6C61" w:rsidP="00BB6C61">
      <w:r>
        <w:t xml:space="preserve">   </w:t>
      </w:r>
      <w:proofErr w:type="gramStart"/>
      <w:r>
        <w:t>from</w:t>
      </w:r>
      <w:proofErr w:type="gramEnd"/>
      <w:r>
        <w:t xml:space="preserve"> urllib3.util.retry import Retry</w:t>
      </w:r>
    </w:p>
    <w:p w:rsidR="00BB6C61" w:rsidRDefault="00BB6C61" w:rsidP="00BB6C61"/>
    <w:p w:rsidR="00BB6C61" w:rsidRDefault="00BB6C61" w:rsidP="00BB6C61">
      <w:r>
        <w:t xml:space="preserve">   </w:t>
      </w:r>
      <w:proofErr w:type="spellStart"/>
      <w:proofErr w:type="gramStart"/>
      <w:r>
        <w:t>def</w:t>
      </w:r>
      <w:proofErr w:type="spellEnd"/>
      <w:proofErr w:type="gramEnd"/>
      <w:r>
        <w:t xml:space="preserve"> </w:t>
      </w:r>
      <w:proofErr w:type="spellStart"/>
      <w:r>
        <w:t>get_session_with_retries</w:t>
      </w:r>
      <w:proofErr w:type="spellEnd"/>
      <w:r>
        <w:t>():</w:t>
      </w:r>
    </w:p>
    <w:p w:rsidR="00BB6C61" w:rsidRDefault="00BB6C61" w:rsidP="00BB6C61">
      <w:r>
        <w:t xml:space="preserve">       </w:t>
      </w:r>
      <w:proofErr w:type="gramStart"/>
      <w:r>
        <w:t>session</w:t>
      </w:r>
      <w:proofErr w:type="gramEnd"/>
      <w:r>
        <w:t xml:space="preserve"> = </w:t>
      </w:r>
      <w:proofErr w:type="spellStart"/>
      <w:r>
        <w:t>requests.Session</w:t>
      </w:r>
      <w:proofErr w:type="spellEnd"/>
      <w:r>
        <w:t>()</w:t>
      </w:r>
    </w:p>
    <w:p w:rsidR="00BB6C61" w:rsidRDefault="00BB6C61" w:rsidP="00BB6C61">
      <w:r>
        <w:t xml:space="preserve">       </w:t>
      </w:r>
      <w:proofErr w:type="gramStart"/>
      <w:r>
        <w:t>retries</w:t>
      </w:r>
      <w:proofErr w:type="gramEnd"/>
      <w:r>
        <w:t xml:space="preserve"> = Retry(total=3, </w:t>
      </w:r>
      <w:proofErr w:type="spellStart"/>
      <w:r>
        <w:t>backoff_factor</w:t>
      </w:r>
      <w:proofErr w:type="spellEnd"/>
      <w:r>
        <w:t xml:space="preserve">=1, </w:t>
      </w:r>
      <w:proofErr w:type="spellStart"/>
      <w:r>
        <w:t>status_forcelist</w:t>
      </w:r>
      <w:proofErr w:type="spellEnd"/>
      <w:r>
        <w:t>=[500, 502, 503, 504])</w:t>
      </w:r>
    </w:p>
    <w:p w:rsidR="00BB6C61" w:rsidRDefault="00BB6C61" w:rsidP="00BB6C61">
      <w:r>
        <w:t xml:space="preserve">       </w:t>
      </w:r>
      <w:proofErr w:type="spellStart"/>
      <w:proofErr w:type="gramStart"/>
      <w:r>
        <w:t>session.mount</w:t>
      </w:r>
      <w:proofErr w:type="spellEnd"/>
      <w:r>
        <w:t>(</w:t>
      </w:r>
      <w:proofErr w:type="gramEnd"/>
      <w:r>
        <w:t xml:space="preserve">"http://", </w:t>
      </w:r>
      <w:proofErr w:type="spellStart"/>
      <w:r>
        <w:t>HTTPAdapter</w:t>
      </w:r>
      <w:proofErr w:type="spellEnd"/>
      <w:r>
        <w:t>(</w:t>
      </w:r>
      <w:proofErr w:type="spellStart"/>
      <w:r>
        <w:t>max_retries</w:t>
      </w:r>
      <w:proofErr w:type="spellEnd"/>
      <w:r>
        <w:t>=retries))</w:t>
      </w:r>
    </w:p>
    <w:p w:rsidR="00BB6C61" w:rsidRDefault="00BB6C61" w:rsidP="00BB6C61">
      <w:r>
        <w:t xml:space="preserve">       </w:t>
      </w:r>
      <w:proofErr w:type="spellStart"/>
      <w:proofErr w:type="gramStart"/>
      <w:r>
        <w:t>session.mount</w:t>
      </w:r>
      <w:proofErr w:type="spellEnd"/>
      <w:r>
        <w:t>(</w:t>
      </w:r>
      <w:proofErr w:type="gramEnd"/>
      <w:r>
        <w:t xml:space="preserve">"https://", </w:t>
      </w:r>
      <w:proofErr w:type="spellStart"/>
      <w:r>
        <w:t>HTTPAdapter</w:t>
      </w:r>
      <w:proofErr w:type="spellEnd"/>
      <w:r>
        <w:t>(</w:t>
      </w:r>
      <w:proofErr w:type="spellStart"/>
      <w:r>
        <w:t>max_retries</w:t>
      </w:r>
      <w:proofErr w:type="spellEnd"/>
      <w:r>
        <w:t>=retries))</w:t>
      </w:r>
    </w:p>
    <w:p w:rsidR="00BB6C61" w:rsidRDefault="00BB6C61" w:rsidP="00BB6C61">
      <w:r>
        <w:t xml:space="preserve">       </w:t>
      </w:r>
      <w:proofErr w:type="gramStart"/>
      <w:r>
        <w:t>return</w:t>
      </w:r>
      <w:proofErr w:type="gramEnd"/>
      <w:r>
        <w:t xml:space="preserve"> session</w:t>
      </w:r>
    </w:p>
    <w:p w:rsidR="00BB6C61" w:rsidRDefault="00BB6C61" w:rsidP="00BB6C61">
      <w:r>
        <w:t xml:space="preserve">   ```</w:t>
      </w:r>
    </w:p>
    <w:p w:rsidR="00BB6C61" w:rsidRDefault="00BB6C61" w:rsidP="00BB6C61"/>
    <w:p w:rsidR="00BB6C61" w:rsidRDefault="00BB6C61" w:rsidP="00BB6C61">
      <w:r>
        <w:t>#### 4. **Parameterize Fixtures for Flexibility**</w:t>
      </w:r>
    </w:p>
    <w:p w:rsidR="00BB6C61" w:rsidRDefault="00BB6C61" w:rsidP="00BB6C61">
      <w:r>
        <w:t xml:space="preserve">   - Use parameterized fixtures to make them more reusable across different test cases.</w:t>
      </w:r>
    </w:p>
    <w:p w:rsidR="00BB6C61" w:rsidRDefault="00BB6C61" w:rsidP="00BB6C61"/>
    <w:p w:rsidR="00BB6C61" w:rsidRDefault="00BB6C61" w:rsidP="00BB6C61">
      <w:r>
        <w:t xml:space="preserve">   Example:</w:t>
      </w:r>
    </w:p>
    <w:p w:rsidR="00BB6C61" w:rsidRDefault="00BB6C61" w:rsidP="00BB6C61">
      <w:r>
        <w:t xml:space="preserve">   ```python</w:t>
      </w:r>
    </w:p>
    <w:p w:rsidR="00BB6C61" w:rsidRDefault="00BB6C61" w:rsidP="00BB6C61">
      <w:r>
        <w:t xml:space="preserve">   @</w:t>
      </w:r>
      <w:proofErr w:type="spellStart"/>
      <w:r>
        <w:t>pytest.fixture</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test_data</w:t>
      </w:r>
      <w:proofErr w:type="spellEnd"/>
      <w:r>
        <w:t>(request):</w:t>
      </w:r>
    </w:p>
    <w:p w:rsidR="00BB6C61" w:rsidRDefault="00BB6C61" w:rsidP="00BB6C61">
      <w:r>
        <w:t xml:space="preserve">       </w:t>
      </w:r>
      <w:proofErr w:type="spellStart"/>
      <w:r>
        <w:t>data_source</w:t>
      </w:r>
      <w:proofErr w:type="spellEnd"/>
      <w:r>
        <w:t xml:space="preserve"> = </w:t>
      </w:r>
      <w:proofErr w:type="spellStart"/>
      <w:r>
        <w:t>request.param</w:t>
      </w:r>
      <w:proofErr w:type="spellEnd"/>
    </w:p>
    <w:p w:rsidR="00BB6C61" w:rsidRDefault="00BB6C61" w:rsidP="00BB6C61">
      <w:r>
        <w:t xml:space="preserve">       </w:t>
      </w:r>
      <w:proofErr w:type="gramStart"/>
      <w:r>
        <w:t>if</w:t>
      </w:r>
      <w:proofErr w:type="gramEnd"/>
      <w:r>
        <w:t xml:space="preserve"> </w:t>
      </w:r>
      <w:proofErr w:type="spellStart"/>
      <w:r>
        <w:t>data_source</w:t>
      </w:r>
      <w:proofErr w:type="spellEnd"/>
      <w:r>
        <w:t xml:space="preserve"> == "</w:t>
      </w:r>
      <w:proofErr w:type="spellStart"/>
      <w:r>
        <w:t>csv</w:t>
      </w:r>
      <w:proofErr w:type="spellEnd"/>
      <w:r>
        <w:t>":</w:t>
      </w:r>
    </w:p>
    <w:p w:rsidR="00BB6C61" w:rsidRDefault="00BB6C61" w:rsidP="00BB6C61">
      <w:r>
        <w:t xml:space="preserve">           # Load data from CSV</w:t>
      </w:r>
    </w:p>
    <w:p w:rsidR="00BB6C61" w:rsidRDefault="00BB6C61" w:rsidP="00BB6C61">
      <w:r>
        <w:t xml:space="preserve">           </w:t>
      </w:r>
      <w:proofErr w:type="gramStart"/>
      <w:r>
        <w:t>pass</w:t>
      </w:r>
      <w:proofErr w:type="gramEnd"/>
    </w:p>
    <w:p w:rsidR="00BB6C61" w:rsidRDefault="00BB6C61" w:rsidP="00BB6C61">
      <w:r>
        <w:t xml:space="preserve">       </w:t>
      </w:r>
      <w:proofErr w:type="spellStart"/>
      <w:proofErr w:type="gramStart"/>
      <w:r>
        <w:t>elif</w:t>
      </w:r>
      <w:proofErr w:type="spellEnd"/>
      <w:proofErr w:type="gramEnd"/>
      <w:r>
        <w:t xml:space="preserve"> </w:t>
      </w:r>
      <w:proofErr w:type="spellStart"/>
      <w:r>
        <w:t>data_source</w:t>
      </w:r>
      <w:proofErr w:type="spellEnd"/>
      <w:r>
        <w:t xml:space="preserve"> == "</w:t>
      </w:r>
      <w:proofErr w:type="spellStart"/>
      <w:r>
        <w:t>json</w:t>
      </w:r>
      <w:proofErr w:type="spellEnd"/>
      <w:r>
        <w:t>":</w:t>
      </w:r>
    </w:p>
    <w:p w:rsidR="00BB6C61" w:rsidRDefault="00BB6C61" w:rsidP="00BB6C61">
      <w:r>
        <w:t xml:space="preserve">           # Load data from JSON</w:t>
      </w:r>
    </w:p>
    <w:p w:rsidR="00BB6C61" w:rsidRDefault="00BB6C61" w:rsidP="00BB6C61">
      <w:r>
        <w:lastRenderedPageBreak/>
        <w:t xml:space="preserve">           </w:t>
      </w:r>
      <w:proofErr w:type="gramStart"/>
      <w:r>
        <w:t>pass</w:t>
      </w:r>
      <w:proofErr w:type="gramEnd"/>
    </w:p>
    <w:p w:rsidR="00BB6C61" w:rsidRDefault="00BB6C61" w:rsidP="00BB6C61">
      <w:r>
        <w:t xml:space="preserve">       </w:t>
      </w:r>
      <w:proofErr w:type="gramStart"/>
      <w:r>
        <w:t>return</w:t>
      </w:r>
      <w:proofErr w:type="gramEnd"/>
      <w:r>
        <w:t xml:space="preserve"> data</w:t>
      </w:r>
    </w:p>
    <w:p w:rsidR="00BB6C61" w:rsidRDefault="00BB6C61" w:rsidP="00BB6C61">
      <w:r>
        <w:t xml:space="preserve">   ```</w:t>
      </w:r>
    </w:p>
    <w:p w:rsidR="00BB6C61" w:rsidRDefault="00BB6C61" w:rsidP="00BB6C61"/>
    <w:p w:rsidR="00BB6C61" w:rsidRDefault="00BB6C61" w:rsidP="00BB6C61">
      <w:r>
        <w:t>#### 5. **Improve Logging and Debugging**</w:t>
      </w:r>
    </w:p>
    <w:p w:rsidR="00BB6C61" w:rsidRDefault="00BB6C61" w:rsidP="00BB6C61">
      <w:r>
        <w:t xml:space="preserve">   - Enhance logging to capture detailed information about API calls and test data processing.</w:t>
      </w:r>
    </w:p>
    <w:p w:rsidR="00BB6C61" w:rsidRDefault="00BB6C61" w:rsidP="00BB6C61"/>
    <w:p w:rsidR="00BB6C61" w:rsidRDefault="00BB6C61" w:rsidP="00BB6C61">
      <w:r>
        <w:t xml:space="preserve">   Example:</w:t>
      </w:r>
    </w:p>
    <w:p w:rsidR="00BB6C61" w:rsidRDefault="00BB6C61" w:rsidP="00BB6C61">
      <w:r>
        <w:t xml:space="preserve">   ```python</w:t>
      </w:r>
    </w:p>
    <w:p w:rsidR="00BB6C61" w:rsidRDefault="00BB6C61" w:rsidP="00BB6C61">
      <w:r>
        <w:t xml:space="preserve">   </w:t>
      </w:r>
      <w:proofErr w:type="gramStart"/>
      <w:r>
        <w:t>import</w:t>
      </w:r>
      <w:proofErr w:type="gramEnd"/>
      <w:r>
        <w:t xml:space="preserve"> logging</w:t>
      </w:r>
    </w:p>
    <w:p w:rsidR="00BB6C61" w:rsidRDefault="00BB6C61" w:rsidP="00BB6C61"/>
    <w:p w:rsidR="00BB6C61" w:rsidRDefault="00BB6C61" w:rsidP="00BB6C61">
      <w:r>
        <w:t xml:space="preserve">   </w:t>
      </w:r>
      <w:proofErr w:type="gramStart"/>
      <w:r>
        <w:t>logger</w:t>
      </w:r>
      <w:proofErr w:type="gramEnd"/>
      <w:r>
        <w:t xml:space="preserve"> = </w:t>
      </w:r>
      <w:proofErr w:type="spellStart"/>
      <w:r>
        <w:t>logging.getLogger</w:t>
      </w:r>
      <w:proofErr w:type="spellEnd"/>
      <w:r>
        <w:t>("</w:t>
      </w:r>
      <w:proofErr w:type="spellStart"/>
      <w:r>
        <w:t>test_logger</w:t>
      </w:r>
      <w:proofErr w:type="spellEnd"/>
      <w:r>
        <w:t>")</w:t>
      </w:r>
    </w:p>
    <w:p w:rsidR="00BB6C61" w:rsidRDefault="00BB6C61" w:rsidP="00BB6C61">
      <w:r>
        <w:t xml:space="preserve">   </w:t>
      </w:r>
      <w:proofErr w:type="spellStart"/>
      <w:proofErr w:type="gramStart"/>
      <w:r>
        <w:t>logger.setLevel</w:t>
      </w:r>
      <w:proofErr w:type="spellEnd"/>
      <w:r>
        <w:t>(</w:t>
      </w:r>
      <w:proofErr w:type="spellStart"/>
      <w:proofErr w:type="gramEnd"/>
      <w:r>
        <w:t>logging.DEBUG</w:t>
      </w:r>
      <w:proofErr w:type="spellEnd"/>
      <w:r>
        <w:t>)</w:t>
      </w:r>
    </w:p>
    <w:p w:rsidR="00BB6C61" w:rsidRDefault="00BB6C61" w:rsidP="00BB6C61"/>
    <w:p w:rsidR="00BB6C61" w:rsidRDefault="00BB6C61" w:rsidP="00BB6C61">
      <w:r>
        <w:t xml:space="preserve">   @</w:t>
      </w:r>
      <w:proofErr w:type="spellStart"/>
      <w:r>
        <w:t>pytest.fixture</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log_api_call</w:t>
      </w:r>
      <w:proofErr w:type="spellEnd"/>
      <w:r>
        <w:t>():</w:t>
      </w:r>
    </w:p>
    <w:p w:rsidR="00BB6C61" w:rsidRDefault="00BB6C61" w:rsidP="00BB6C61">
      <w:r>
        <w:t xml:space="preserve">       </w:t>
      </w:r>
      <w:proofErr w:type="spellStart"/>
      <w:proofErr w:type="gramStart"/>
      <w:r>
        <w:t>def</w:t>
      </w:r>
      <w:proofErr w:type="spellEnd"/>
      <w:proofErr w:type="gramEnd"/>
      <w:r>
        <w:t xml:space="preserve"> _log(response):</w:t>
      </w:r>
    </w:p>
    <w:p w:rsidR="00BB6C61" w:rsidRDefault="00BB6C61" w:rsidP="00BB6C61">
      <w:r>
        <w:t xml:space="preserve">           </w:t>
      </w:r>
      <w:proofErr w:type="spellStart"/>
      <w:proofErr w:type="gramStart"/>
      <w:r>
        <w:t>logger.debug</w:t>
      </w:r>
      <w:proofErr w:type="spellEnd"/>
      <w:r>
        <w:t>(</w:t>
      </w:r>
      <w:proofErr w:type="spellStart"/>
      <w:proofErr w:type="gramEnd"/>
      <w:r>
        <w:t>f"URL</w:t>
      </w:r>
      <w:proofErr w:type="spellEnd"/>
      <w:r>
        <w:t>: {response.url}")</w:t>
      </w:r>
    </w:p>
    <w:p w:rsidR="00BB6C61" w:rsidRDefault="00BB6C61" w:rsidP="00BB6C61">
      <w:r>
        <w:t xml:space="preserve">           </w:t>
      </w:r>
      <w:proofErr w:type="spellStart"/>
      <w:proofErr w:type="gramStart"/>
      <w:r>
        <w:t>logger.debug</w:t>
      </w:r>
      <w:proofErr w:type="spellEnd"/>
      <w:r>
        <w:t>(</w:t>
      </w:r>
      <w:proofErr w:type="spellStart"/>
      <w:proofErr w:type="gramEnd"/>
      <w:r>
        <w:t>f"Status</w:t>
      </w:r>
      <w:proofErr w:type="spellEnd"/>
      <w:r>
        <w:t xml:space="preserve"> Code: {</w:t>
      </w:r>
      <w:proofErr w:type="spellStart"/>
      <w:r>
        <w:t>response.status_code</w:t>
      </w:r>
      <w:proofErr w:type="spellEnd"/>
      <w:r>
        <w:t>}")</w:t>
      </w:r>
    </w:p>
    <w:p w:rsidR="00BB6C61" w:rsidRDefault="00BB6C61" w:rsidP="00BB6C61">
      <w:r>
        <w:t xml:space="preserve">           </w:t>
      </w:r>
      <w:proofErr w:type="spellStart"/>
      <w:proofErr w:type="gramStart"/>
      <w:r>
        <w:t>logger.debug</w:t>
      </w:r>
      <w:proofErr w:type="spellEnd"/>
      <w:r>
        <w:t>(</w:t>
      </w:r>
      <w:proofErr w:type="spellStart"/>
      <w:proofErr w:type="gramEnd"/>
      <w:r>
        <w:t>f"Response</w:t>
      </w:r>
      <w:proofErr w:type="spellEnd"/>
      <w:r>
        <w:t>: {</w:t>
      </w:r>
      <w:proofErr w:type="spellStart"/>
      <w:r>
        <w:t>response.text</w:t>
      </w:r>
      <w:proofErr w:type="spellEnd"/>
      <w:r>
        <w:t>}")</w:t>
      </w:r>
    </w:p>
    <w:p w:rsidR="00BB6C61" w:rsidRDefault="00BB6C61" w:rsidP="00BB6C61">
      <w:r>
        <w:t xml:space="preserve">       </w:t>
      </w:r>
      <w:proofErr w:type="gramStart"/>
      <w:r>
        <w:t>return</w:t>
      </w:r>
      <w:proofErr w:type="gramEnd"/>
      <w:r>
        <w:t xml:space="preserve"> _log</w:t>
      </w:r>
    </w:p>
    <w:p w:rsidR="00BB6C61" w:rsidRDefault="00BB6C61" w:rsidP="00BB6C61">
      <w:r>
        <w:t xml:space="preserve">   ```</w:t>
      </w:r>
    </w:p>
    <w:p w:rsidR="00BB6C61" w:rsidRDefault="00BB6C61" w:rsidP="00BB6C61"/>
    <w:p w:rsidR="00BB6C61" w:rsidRDefault="00BB6C61" w:rsidP="00BB6C61">
      <w:r>
        <w:t>---</w:t>
      </w:r>
    </w:p>
    <w:p w:rsidR="00BB6C61" w:rsidRDefault="00BB6C61" w:rsidP="00BB6C61"/>
    <w:p w:rsidR="00BB6C61" w:rsidRDefault="00BB6C61" w:rsidP="00BB6C61">
      <w:r>
        <w:t>### Why These Changes Are Better</w:t>
      </w:r>
    </w:p>
    <w:p w:rsidR="00BB6C61" w:rsidRDefault="00BB6C61" w:rsidP="00BB6C61">
      <w:r>
        <w:lastRenderedPageBreak/>
        <w:t>1. **Asynchronous API Calls**:</w:t>
      </w:r>
    </w:p>
    <w:p w:rsidR="00BB6C61" w:rsidRDefault="00BB6C61" w:rsidP="00BB6C61">
      <w:r>
        <w:t xml:space="preserve">   - Non-blocking calls improve performance and allow concurrent execution of tests.</w:t>
      </w:r>
    </w:p>
    <w:p w:rsidR="00BB6C61" w:rsidRDefault="00BB6C61" w:rsidP="00BB6C61"/>
    <w:p w:rsidR="00BB6C61" w:rsidRDefault="00BB6C61" w:rsidP="00BB6C61">
      <w:r>
        <w:t>2. **CSV/JSON for Test Data**:</w:t>
      </w:r>
    </w:p>
    <w:p w:rsidR="00BB6C61" w:rsidRDefault="00BB6C61" w:rsidP="00BB6C61">
      <w:r>
        <w:t xml:space="preserve">   - These formats are lightweight, easier to parse, and more reusable across different test environments.</w:t>
      </w:r>
    </w:p>
    <w:p w:rsidR="00BB6C61" w:rsidRDefault="00BB6C61" w:rsidP="00BB6C61"/>
    <w:p w:rsidR="00BB6C61" w:rsidRDefault="00BB6C61" w:rsidP="00BB6C61">
      <w:r>
        <w:t>3. **Retry Mechanism**:</w:t>
      </w:r>
    </w:p>
    <w:p w:rsidR="00BB6C61" w:rsidRDefault="00BB6C61" w:rsidP="00BB6C61">
      <w:r>
        <w:t xml:space="preserve">   - Reduces test flakiness caused by transient network or server issues.</w:t>
      </w:r>
    </w:p>
    <w:p w:rsidR="00BB6C61" w:rsidRDefault="00BB6C61" w:rsidP="00BB6C61"/>
    <w:p w:rsidR="00BB6C61" w:rsidRDefault="00BB6C61" w:rsidP="00BB6C61">
      <w:r>
        <w:t>4. **Parameterization**:</w:t>
      </w:r>
    </w:p>
    <w:p w:rsidR="00BB6C61" w:rsidRDefault="00BB6C61" w:rsidP="00BB6C61">
      <w:r>
        <w:t xml:space="preserve">   - Makes fixtures more flexible and adaptable to different test scenarios.</w:t>
      </w:r>
    </w:p>
    <w:p w:rsidR="00BB6C61" w:rsidRDefault="00BB6C61" w:rsidP="00BB6C61"/>
    <w:p w:rsidR="00BB6C61" w:rsidRDefault="00BB6C61" w:rsidP="00BB6C61">
      <w:r>
        <w:t>5. **Enhanced Logging**:</w:t>
      </w:r>
    </w:p>
    <w:p w:rsidR="00BB6C61" w:rsidRDefault="00BB6C61" w:rsidP="00BB6C61">
      <w:r>
        <w:t xml:space="preserve">   - Provides better insights into test failures, making debugging easier.</w:t>
      </w:r>
    </w:p>
    <w:p w:rsidR="00BB6C61" w:rsidRDefault="00BB6C61" w:rsidP="00BB6C61"/>
    <w:p w:rsidR="00BB6C61" w:rsidRDefault="00BB6C61" w:rsidP="00BB6C61">
      <w:r>
        <w:t>By implementing these changes, the test suite will become more efficient, scalable, and maintainable.</w:t>
      </w:r>
    </w:p>
    <w:p w:rsidR="00BB6C61" w:rsidRDefault="00BB6C61" w:rsidP="00BB6C61"/>
    <w:p w:rsidR="00BB6C61" w:rsidRDefault="00BB6C61" w:rsidP="00BB6C61">
      <w:r>
        <w:t>Similar code found with 1 license type</w:t>
      </w:r>
    </w:p>
    <w:p w:rsidR="00BB6C61" w:rsidRDefault="00BB6C61" w:rsidP="00BB6C61">
      <w:r>
        <w:t xml:space="preserve">        </w:t>
      </w:r>
      <w:proofErr w:type="gramStart"/>
      <w:r>
        <w:t>if</w:t>
      </w:r>
      <w:proofErr w:type="gramEnd"/>
      <w:r>
        <w:t xml:space="preserve"> </w:t>
      </w:r>
      <w:proofErr w:type="spellStart"/>
      <w:r>
        <w:t>kwargs</w:t>
      </w:r>
      <w:proofErr w:type="spellEnd"/>
      <w:r>
        <w:t>:</w:t>
      </w:r>
    </w:p>
    <w:p w:rsidR="00BB6C61" w:rsidRDefault="00BB6C61" w:rsidP="00BB6C61">
      <w:r>
        <w:t xml:space="preserve">            </w:t>
      </w:r>
      <w:proofErr w:type="spellStart"/>
      <w:r>
        <w:t>request_url</w:t>
      </w:r>
      <w:proofErr w:type="spellEnd"/>
      <w:r>
        <w:t xml:space="preserve"> = </w:t>
      </w:r>
      <w:proofErr w:type="spellStart"/>
      <w:r>
        <w:t>self.set_query_</w:t>
      </w:r>
      <w:proofErr w:type="gramStart"/>
      <w:r>
        <w:t>parameters</w:t>
      </w:r>
      <w:proofErr w:type="spellEnd"/>
      <w:r>
        <w:t>(</w:t>
      </w:r>
      <w:proofErr w:type="spellStart"/>
      <w:proofErr w:type="gramEnd"/>
      <w:r>
        <w:t>request_url</w:t>
      </w:r>
      <w:proofErr w:type="spellEnd"/>
      <w:r>
        <w:t xml:space="preserve">, </w:t>
      </w:r>
      <w:proofErr w:type="spellStart"/>
      <w:r>
        <w:t>kwargs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session.get</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lastRenderedPageBreak/>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async_post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POST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session.post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async_put</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PUT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session.put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async_patch</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PATCH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r>
        <w:t xml:space="preserve">        </w:t>
      </w:r>
      <w:proofErr w:type="gramStart"/>
      <w:r>
        <w:t>headers</w:t>
      </w:r>
      <w:proofErr w:type="gramEnd"/>
      <w:r>
        <w:t xml:space="preserve"> = {'Content-type': 'application/</w:t>
      </w:r>
      <w:proofErr w:type="spellStart"/>
      <w:r>
        <w:t>json</w:t>
      </w:r>
      <w:proofErr w:type="spellEnd"/>
      <w:r>
        <w:t>'}</w:t>
      </w:r>
    </w:p>
    <w:p w:rsidR="00BB6C61" w:rsidRDefault="00BB6C61" w:rsidP="00BB6C61">
      <w:r>
        <w:t xml:space="preserve">        </w:t>
      </w:r>
      <w:proofErr w:type="spellStart"/>
      <w:proofErr w:type="gramStart"/>
      <w:r>
        <w:t>headers.update</w:t>
      </w:r>
      <w:proofErr w:type="spellEnd"/>
      <w:r>
        <w:t>(</w:t>
      </w:r>
      <w:proofErr w:type="spellStart"/>
      <w:proofErr w:type="gramEnd"/>
      <w:r>
        <w:t>self.headers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session.patch</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async_delete</w:t>
      </w:r>
      <w:proofErr w:type="spellEnd"/>
      <w:r>
        <w:t>(self, *</w:t>
      </w:r>
      <w:proofErr w:type="spellStart"/>
      <w:r>
        <w:t>args</w:t>
      </w:r>
      <w:proofErr w:type="spellEnd"/>
      <w:r>
        <w:t>, **</w:t>
      </w:r>
      <w:proofErr w:type="spellStart"/>
      <w:r>
        <w:t>kwargs</w:t>
      </w:r>
      <w:proofErr w:type="spellEnd"/>
      <w:r>
        <w:t>):</w:t>
      </w:r>
    </w:p>
    <w:p w:rsidR="00BB6C61" w:rsidRDefault="00BB6C61" w:rsidP="00BB6C61">
      <w:r>
        <w:t xml:space="preserve">        """</w:t>
      </w:r>
    </w:p>
    <w:p w:rsidR="00BB6C61" w:rsidRDefault="00BB6C61" w:rsidP="00BB6C61">
      <w:r>
        <w:t xml:space="preserve">        Asynchronous DELETE request</w:t>
      </w:r>
    </w:p>
    <w:p w:rsidR="00BB6C61" w:rsidRDefault="00BB6C61" w:rsidP="00BB6C61">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BB6C61" w:rsidRDefault="00BB6C61" w:rsidP="00BB6C61">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BB6C61" w:rsidRDefault="00BB6C61" w:rsidP="00BB6C61">
      <w:r>
        <w:lastRenderedPageBreak/>
        <w:t xml:space="preserve">        </w:t>
      </w:r>
      <w:proofErr w:type="gramStart"/>
      <w:r>
        <w:t>:return</w:t>
      </w:r>
      <w:proofErr w:type="gramEnd"/>
      <w:r>
        <w:t>: Request response</w:t>
      </w:r>
    </w:p>
    <w:p w:rsidR="00BB6C61" w:rsidRDefault="00BB6C61" w:rsidP="00BB6C61">
      <w:r>
        <w:t xml:space="preserve">        """</w:t>
      </w:r>
    </w:p>
    <w:p w:rsidR="00BB6C61" w:rsidRDefault="00BB6C61" w:rsidP="00BB6C61">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BB6C61" w:rsidRDefault="00BB6C61" w:rsidP="00BB6C61"/>
    <w:p w:rsidR="00BB6C61" w:rsidRDefault="00BB6C61" w:rsidP="00BB6C6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BB6C61" w:rsidRDefault="00BB6C61" w:rsidP="00BB6C61">
      <w:r>
        <w:t xml:space="preserve">            </w:t>
      </w:r>
      <w:proofErr w:type="spellStart"/>
      <w:proofErr w:type="gramStart"/>
      <w:r>
        <w:t>async</w:t>
      </w:r>
      <w:proofErr w:type="spellEnd"/>
      <w:proofErr w:type="gramEnd"/>
      <w:r>
        <w:t xml:space="preserve"> with </w:t>
      </w:r>
      <w:proofErr w:type="spellStart"/>
      <w:r>
        <w:t>session.delete</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BB6C61" w:rsidRDefault="00BB6C61" w:rsidP="00BB6C61">
      <w:r>
        <w:t xml:space="preserve">                </w:t>
      </w:r>
      <w:proofErr w:type="gramStart"/>
      <w:r>
        <w:t>return</w:t>
      </w:r>
      <w:proofErr w:type="gramEnd"/>
      <w:r>
        <w:t xml:space="preserve"> await </w:t>
      </w:r>
      <w:proofErr w:type="spellStart"/>
      <w:r>
        <w:t>response.json</w:t>
      </w:r>
      <w:proofErr w:type="spellEnd"/>
      <w:r>
        <w:t>()</w:t>
      </w:r>
    </w:p>
    <w:p w:rsidR="00BB6C61" w:rsidRDefault="00BB6C61" w:rsidP="00BB6C61"/>
    <w:p w:rsidR="00BB6C61" w:rsidRDefault="00BB6C61" w:rsidP="00BB6C61">
      <w:r>
        <w:t xml:space="preserve">    </w:t>
      </w:r>
      <w:proofErr w:type="spellStart"/>
      <w:proofErr w:type="gramStart"/>
      <w:r>
        <w:t>def</w:t>
      </w:r>
      <w:proofErr w:type="spellEnd"/>
      <w:proofErr w:type="gramEnd"/>
      <w:r>
        <w:t xml:space="preserve"> </w:t>
      </w:r>
      <w:proofErr w:type="spellStart"/>
      <w:r>
        <w:t>format_url</w:t>
      </w:r>
      <w:proofErr w:type="spellEnd"/>
      <w:r>
        <w:t xml:space="preserve">(self, </w:t>
      </w:r>
      <w:proofErr w:type="spellStart"/>
      <w:r>
        <w:t>end_point</w:t>
      </w:r>
      <w:proofErr w:type="spellEnd"/>
      <w:r>
        <w:t>):</w:t>
      </w:r>
    </w:p>
    <w:p w:rsidR="00BB6C61" w:rsidRDefault="00BB6C61" w:rsidP="00BB6C61">
      <w:r>
        <w:t xml:space="preserve">        </w:t>
      </w:r>
      <w:proofErr w:type="gramStart"/>
      <w:r>
        <w:t>return</w:t>
      </w:r>
      <w:proofErr w:type="gramEnd"/>
      <w:r>
        <w:t xml:space="preserve"> </w:t>
      </w:r>
      <w:proofErr w:type="spellStart"/>
      <w:r>
        <w:t>self.server</w:t>
      </w:r>
      <w:proofErr w:type="spellEnd"/>
      <w:r>
        <w:t xml:space="preserve"> + </w:t>
      </w:r>
      <w:proofErr w:type="spellStart"/>
      <w:r>
        <w:t>end_point</w:t>
      </w:r>
      <w:proofErr w:type="spellEnd"/>
    </w:p>
    <w:p w:rsidR="00BB6C61" w:rsidRDefault="00BB6C61" w:rsidP="00BB6C61"/>
    <w:p w:rsidR="00BB6C61" w:rsidRDefault="00BB6C61" w:rsidP="00BB6C61">
      <w:r>
        <w:t xml:space="preserve">    @</w:t>
      </w:r>
      <w:proofErr w:type="spellStart"/>
      <w:r>
        <w:t>staticmethod</w:t>
      </w:r>
      <w:proofErr w:type="spellEnd"/>
    </w:p>
    <w:p w:rsidR="00BB6C61" w:rsidRDefault="00BB6C61" w:rsidP="00BB6C61">
      <w:r>
        <w:t xml:space="preserve">    </w:t>
      </w:r>
      <w:proofErr w:type="spellStart"/>
      <w:proofErr w:type="gramStart"/>
      <w:r>
        <w:t>def</w:t>
      </w:r>
      <w:proofErr w:type="spellEnd"/>
      <w:proofErr w:type="gramEnd"/>
      <w:r>
        <w:t xml:space="preserve"> </w:t>
      </w:r>
      <w:proofErr w:type="spellStart"/>
      <w:r>
        <w:t>set_query_parameters</w:t>
      </w:r>
      <w:proofErr w:type="spellEnd"/>
      <w:r>
        <w:t>(</w:t>
      </w:r>
      <w:proofErr w:type="spellStart"/>
      <w:r>
        <w:t>request_url</w:t>
      </w:r>
      <w:proofErr w:type="spellEnd"/>
      <w:r>
        <w:t xml:space="preserve">, </w:t>
      </w:r>
      <w:proofErr w:type="spellStart"/>
      <w:r>
        <w:t>query_parameters</w:t>
      </w:r>
      <w:proofErr w:type="spellEnd"/>
      <w:r>
        <w:t>):</w:t>
      </w:r>
    </w:p>
    <w:p w:rsidR="00BB6C61" w:rsidRDefault="00BB6C61" w:rsidP="00BB6C61">
      <w:r>
        <w:t xml:space="preserve">        </w:t>
      </w:r>
      <w:proofErr w:type="spellStart"/>
      <w:r>
        <w:t>request_url</w:t>
      </w:r>
      <w:proofErr w:type="spellEnd"/>
      <w:r>
        <w:t xml:space="preserve"> += '?'</w:t>
      </w:r>
    </w:p>
    <w:p w:rsidR="00BB6C61" w:rsidRDefault="00BB6C61" w:rsidP="00BB6C61">
      <w:r>
        <w:t xml:space="preserve">        </w:t>
      </w:r>
      <w:proofErr w:type="gramStart"/>
      <w:r>
        <w:t>for</w:t>
      </w:r>
      <w:proofErr w:type="gramEnd"/>
      <w:r>
        <w:t xml:space="preserve"> </w:t>
      </w:r>
      <w:proofErr w:type="spellStart"/>
      <w:r>
        <w:t>query_parameter</w:t>
      </w:r>
      <w:proofErr w:type="spellEnd"/>
      <w:r>
        <w:t xml:space="preserve"> in </w:t>
      </w:r>
      <w:proofErr w:type="spellStart"/>
      <w:r>
        <w:t>query_parameters</w:t>
      </w:r>
      <w:proofErr w:type="spellEnd"/>
      <w:r>
        <w:t>:</w:t>
      </w:r>
    </w:p>
    <w:p w:rsidR="00BB6C61" w:rsidRDefault="00BB6C61" w:rsidP="00BB6C61">
      <w:r>
        <w:t xml:space="preserve">            </w:t>
      </w:r>
      <w:proofErr w:type="spellStart"/>
      <w:r>
        <w:t>request_url</w:t>
      </w:r>
      <w:proofErr w:type="spellEnd"/>
      <w:r>
        <w:t xml:space="preserve"> += '{</w:t>
      </w:r>
      <w:proofErr w:type="gramStart"/>
      <w:r>
        <w:t>}=</w:t>
      </w:r>
      <w:proofErr w:type="gramEnd"/>
      <w:r>
        <w:t>{}&amp;'.format(</w:t>
      </w:r>
      <w:proofErr w:type="spellStart"/>
      <w:r>
        <w:t>query_parameter</w:t>
      </w:r>
      <w:proofErr w:type="spellEnd"/>
      <w:r>
        <w:t xml:space="preserve">, </w:t>
      </w:r>
      <w:proofErr w:type="spellStart"/>
      <w:r>
        <w:t>query_parameters</w:t>
      </w:r>
      <w:proofErr w:type="spellEnd"/>
      <w:r>
        <w:t>[</w:t>
      </w:r>
      <w:proofErr w:type="spellStart"/>
      <w:r>
        <w:t>query_parameter</w:t>
      </w:r>
      <w:proofErr w:type="spellEnd"/>
      <w:r>
        <w:t>])</w:t>
      </w:r>
    </w:p>
    <w:p w:rsidR="00BB6C61" w:rsidRDefault="00BB6C61" w:rsidP="00BB6C61">
      <w:r>
        <w:t xml:space="preserve">        </w:t>
      </w:r>
      <w:proofErr w:type="gramStart"/>
      <w:r>
        <w:t>return</w:t>
      </w:r>
      <w:proofErr w:type="gramEnd"/>
      <w:r>
        <w:t xml:space="preserve"> </w:t>
      </w:r>
      <w:proofErr w:type="spellStart"/>
      <w:r>
        <w:t>request_url</w:t>
      </w:r>
      <w:proofErr w:type="spellEnd"/>
    </w:p>
    <w:p w:rsidR="006849C3" w:rsidRDefault="006849C3" w:rsidP="00BB6C61"/>
    <w:p w:rsidR="006849C3" w:rsidRDefault="006849C3" w:rsidP="00BB6C61"/>
    <w:p w:rsidR="006849C3" w:rsidRDefault="006849C3" w:rsidP="006849C3">
      <w:r>
        <w:t xml:space="preserve">kasik1: you can </w:t>
      </w:r>
      <w:proofErr w:type="spellStart"/>
      <w:r>
        <w:t>implment</w:t>
      </w:r>
      <w:proofErr w:type="spellEnd"/>
      <w:r>
        <w:t xml:space="preserve"> </w:t>
      </w:r>
      <w:proofErr w:type="spellStart"/>
      <w:r>
        <w:t>ayncy</w:t>
      </w:r>
      <w:proofErr w:type="spellEnd"/>
      <w:r>
        <w:t xml:space="preserve"> </w:t>
      </w:r>
      <w:proofErr w:type="spellStart"/>
      <w:proofErr w:type="gramStart"/>
      <w:r>
        <w:t>api</w:t>
      </w:r>
      <w:proofErr w:type="spellEnd"/>
      <w:proofErr w:type="gramEnd"/>
      <w:r>
        <w:t xml:space="preserve"> here </w:t>
      </w:r>
    </w:p>
    <w:p w:rsidR="006849C3" w:rsidRDefault="006849C3" w:rsidP="006849C3"/>
    <w:p w:rsidR="006849C3" w:rsidRDefault="006849C3" w:rsidP="006849C3">
      <w:proofErr w:type="spellStart"/>
      <w:r>
        <w:t>GitHub</w:t>
      </w:r>
      <w:proofErr w:type="spellEnd"/>
      <w:r>
        <w:t xml:space="preserve"> Copilot: To implement asynchronous API methods in the `</w:t>
      </w:r>
      <w:proofErr w:type="spellStart"/>
      <w:r>
        <w:t>BaseEndPoint</w:t>
      </w:r>
      <w:proofErr w:type="spellEnd"/>
      <w:r>
        <w:t>` class, you can use Python's `</w:t>
      </w:r>
      <w:proofErr w:type="spellStart"/>
      <w:r>
        <w:t>asyncio</w:t>
      </w:r>
      <w:proofErr w:type="spellEnd"/>
      <w:r>
        <w:t>` and `</w:t>
      </w:r>
      <w:proofErr w:type="spellStart"/>
      <w:r>
        <w:t>aiohttp</w:t>
      </w:r>
      <w:proofErr w:type="spellEnd"/>
      <w:r>
        <w:t>` libraries. Below is an example of how you can refactor the `</w:t>
      </w:r>
      <w:proofErr w:type="spellStart"/>
      <w:r>
        <w:t>BaseEndPoint</w:t>
      </w:r>
      <w:proofErr w:type="spellEnd"/>
      <w:r>
        <w:t>` class to include asynchronous versions of the `get`, `post`, `put`, `patch`, and `delete` methods.</w:t>
      </w:r>
    </w:p>
    <w:p w:rsidR="006849C3" w:rsidRDefault="006849C3" w:rsidP="006849C3"/>
    <w:p w:rsidR="006849C3" w:rsidRDefault="006849C3" w:rsidP="006849C3">
      <w:r>
        <w:t>```python</w:t>
      </w:r>
    </w:p>
    <w:p w:rsidR="006849C3" w:rsidRDefault="006849C3" w:rsidP="006849C3">
      <w:proofErr w:type="gramStart"/>
      <w:r>
        <w:lastRenderedPageBreak/>
        <w:t>import</w:t>
      </w:r>
      <w:proofErr w:type="gramEnd"/>
      <w:r>
        <w:t xml:space="preserve"> </w:t>
      </w:r>
      <w:proofErr w:type="spellStart"/>
      <w:r>
        <w:t>aiohttp</w:t>
      </w:r>
      <w:proofErr w:type="spellEnd"/>
    </w:p>
    <w:p w:rsidR="006849C3" w:rsidRDefault="006849C3" w:rsidP="006849C3">
      <w:proofErr w:type="gramStart"/>
      <w:r>
        <w:t>import</w:t>
      </w:r>
      <w:proofErr w:type="gramEnd"/>
      <w:r>
        <w:t xml:space="preserve"> </w:t>
      </w:r>
      <w:proofErr w:type="spellStart"/>
      <w:r>
        <w:t>asyncio</w:t>
      </w:r>
      <w:proofErr w:type="spellEnd"/>
    </w:p>
    <w:p w:rsidR="006849C3" w:rsidRDefault="006849C3" w:rsidP="006849C3">
      <w:proofErr w:type="gramStart"/>
      <w:r>
        <w:t>import</w:t>
      </w:r>
      <w:proofErr w:type="gramEnd"/>
      <w:r>
        <w:t xml:space="preserve"> urllib3</w:t>
      </w:r>
    </w:p>
    <w:p w:rsidR="006849C3" w:rsidRDefault="006849C3" w:rsidP="006849C3"/>
    <w:p w:rsidR="006849C3" w:rsidRDefault="006849C3" w:rsidP="006849C3">
      <w:r>
        <w:t>urllib3.disable_</w:t>
      </w:r>
      <w:proofErr w:type="gramStart"/>
      <w:r>
        <w:t>warnings(</w:t>
      </w:r>
      <w:proofErr w:type="gramEnd"/>
      <w:r>
        <w:t>category=urllib3.exceptions.InsecureRequestWarning)</w:t>
      </w:r>
    </w:p>
    <w:p w:rsidR="006849C3" w:rsidRDefault="006849C3" w:rsidP="006849C3"/>
    <w:p w:rsidR="006849C3" w:rsidRDefault="006849C3" w:rsidP="006849C3"/>
    <w:p w:rsidR="006849C3" w:rsidRDefault="006849C3" w:rsidP="006849C3">
      <w:proofErr w:type="gramStart"/>
      <w:r>
        <w:t>class</w:t>
      </w:r>
      <w:proofErr w:type="gramEnd"/>
      <w:r>
        <w:t xml:space="preserve"> </w:t>
      </w:r>
      <w:proofErr w:type="spellStart"/>
      <w:r>
        <w:t>BaseEndPoint</w:t>
      </w:r>
      <w:proofErr w:type="spellEnd"/>
      <w:r>
        <w:t>:</w:t>
      </w:r>
    </w:p>
    <w:p w:rsidR="006849C3" w:rsidRDefault="006849C3" w:rsidP="006849C3"/>
    <w:p w:rsidR="006849C3" w:rsidRDefault="006849C3" w:rsidP="006849C3">
      <w:r>
        <w:t xml:space="preserve">    </w:t>
      </w:r>
      <w:proofErr w:type="spellStart"/>
      <w:proofErr w:type="gramStart"/>
      <w:r>
        <w:t>def</w:t>
      </w:r>
      <w:proofErr w:type="spellEnd"/>
      <w:proofErr w:type="gramEnd"/>
      <w:r>
        <w:t xml:space="preserve"> __</w:t>
      </w:r>
      <w:proofErr w:type="spellStart"/>
      <w:r>
        <w:t>init</w:t>
      </w:r>
      <w:proofErr w:type="spellEnd"/>
      <w:r>
        <w:t xml:space="preserve">__(self, session, </w:t>
      </w:r>
      <w:proofErr w:type="spellStart"/>
      <w:r>
        <w:t>server_url</w:t>
      </w:r>
      <w:proofErr w:type="spellEnd"/>
      <w:r>
        <w:t>, endpoint=''):</w:t>
      </w:r>
    </w:p>
    <w:p w:rsidR="006849C3" w:rsidRDefault="006849C3" w:rsidP="006849C3">
      <w:r>
        <w:t xml:space="preserve">        """</w:t>
      </w:r>
    </w:p>
    <w:p w:rsidR="006849C3" w:rsidRDefault="006849C3" w:rsidP="006849C3">
      <w:r>
        <w:t xml:space="preserve">        </w:t>
      </w:r>
      <w:proofErr w:type="gramStart"/>
      <w:r>
        <w:t>:</w:t>
      </w:r>
      <w:proofErr w:type="spellStart"/>
      <w:r>
        <w:t>param</w:t>
      </w:r>
      <w:proofErr w:type="spellEnd"/>
      <w:proofErr w:type="gramEnd"/>
      <w:r>
        <w:t xml:space="preserve"> session: Fixture that will authenticate user's credentials</w:t>
      </w:r>
    </w:p>
    <w:p w:rsidR="006849C3" w:rsidRDefault="006849C3" w:rsidP="006849C3">
      <w:r>
        <w:t xml:space="preserve">        </w:t>
      </w:r>
      <w:proofErr w:type="gramStart"/>
      <w:r>
        <w:t>:</w:t>
      </w:r>
      <w:proofErr w:type="spellStart"/>
      <w:r>
        <w:t>param</w:t>
      </w:r>
      <w:proofErr w:type="spellEnd"/>
      <w:proofErr w:type="gramEnd"/>
      <w:r>
        <w:t xml:space="preserve"> </w:t>
      </w:r>
      <w:proofErr w:type="spellStart"/>
      <w:r>
        <w:t>server_url</w:t>
      </w:r>
      <w:proofErr w:type="spellEnd"/>
      <w:r>
        <w:t>: Server on which the tests will execute</w:t>
      </w:r>
    </w:p>
    <w:p w:rsidR="006849C3" w:rsidRDefault="006849C3" w:rsidP="006849C3">
      <w:r>
        <w:t xml:space="preserve">        </w:t>
      </w:r>
      <w:proofErr w:type="gramStart"/>
      <w:r>
        <w:t>:</w:t>
      </w:r>
      <w:proofErr w:type="spellStart"/>
      <w:r>
        <w:t>param</w:t>
      </w:r>
      <w:proofErr w:type="spellEnd"/>
      <w:proofErr w:type="gramEnd"/>
      <w:r>
        <w:t xml:space="preserve"> endpoint: API endpoint</w:t>
      </w:r>
    </w:p>
    <w:p w:rsidR="006849C3" w:rsidRDefault="006849C3" w:rsidP="006849C3">
      <w:r>
        <w:t xml:space="preserve">        """</w:t>
      </w:r>
    </w:p>
    <w:p w:rsidR="006849C3" w:rsidRDefault="006849C3" w:rsidP="006849C3">
      <w:r>
        <w:t xml:space="preserve">        </w:t>
      </w:r>
      <w:proofErr w:type="spellStart"/>
      <w:r>
        <w:t>self.session</w:t>
      </w:r>
      <w:proofErr w:type="spellEnd"/>
      <w:r>
        <w:t xml:space="preserve"> = session</w:t>
      </w:r>
    </w:p>
    <w:p w:rsidR="006849C3" w:rsidRDefault="006849C3" w:rsidP="006849C3">
      <w:r>
        <w:t xml:space="preserve">        </w:t>
      </w:r>
      <w:proofErr w:type="spellStart"/>
      <w:r>
        <w:t>self.server</w:t>
      </w:r>
      <w:proofErr w:type="spellEnd"/>
      <w:r>
        <w:t xml:space="preserve"> = </w:t>
      </w:r>
      <w:proofErr w:type="spellStart"/>
      <w:r>
        <w:t>server_url</w:t>
      </w:r>
      <w:proofErr w:type="spellEnd"/>
    </w:p>
    <w:p w:rsidR="006849C3" w:rsidRDefault="006849C3" w:rsidP="006849C3">
      <w:r>
        <w:t xml:space="preserve">        </w:t>
      </w:r>
      <w:proofErr w:type="spellStart"/>
      <w:r>
        <w:t>self.endpoint</w:t>
      </w:r>
      <w:proofErr w:type="spellEnd"/>
      <w:r>
        <w:t xml:space="preserve"> = endpoint</w:t>
      </w:r>
    </w:p>
    <w:p w:rsidR="006849C3" w:rsidRDefault="006849C3" w:rsidP="006849C3">
      <w:r>
        <w:t xml:space="preserve">        </w:t>
      </w:r>
      <w:proofErr w:type="spellStart"/>
      <w:r>
        <w:t>self.headers</w:t>
      </w:r>
      <w:proofErr w:type="spellEnd"/>
      <w:r>
        <w:t xml:space="preserve"> = {}</w:t>
      </w:r>
    </w:p>
    <w:p w:rsidR="006849C3" w:rsidRDefault="006849C3" w:rsidP="006849C3">
      <w:r>
        <w:t xml:space="preserve">        </w:t>
      </w:r>
      <w:proofErr w:type="spellStart"/>
      <w:r>
        <w:t>self.body_request</w:t>
      </w:r>
      <w:proofErr w:type="spellEnd"/>
      <w:r>
        <w:t xml:space="preserve"> = </w:t>
      </w:r>
      <w:proofErr w:type="gramStart"/>
      <w:r>
        <w:t>None</w:t>
      </w:r>
      <w:proofErr w:type="gramEnd"/>
    </w:p>
    <w:p w:rsidR="006849C3" w:rsidRDefault="006849C3" w:rsidP="006849C3">
      <w:r>
        <w:t xml:space="preserve">        </w:t>
      </w:r>
      <w:proofErr w:type="spellStart"/>
      <w:r>
        <w:t>self.query_parameters</w:t>
      </w:r>
      <w:proofErr w:type="spellEnd"/>
      <w:r>
        <w:t xml:space="preserve"> = </w:t>
      </w:r>
      <w:proofErr w:type="gramStart"/>
      <w:r>
        <w:t>None</w:t>
      </w:r>
      <w:proofErr w:type="gramEnd"/>
    </w:p>
    <w:p w:rsidR="006849C3" w:rsidRDefault="006849C3" w:rsidP="006849C3">
      <w:r>
        <w:t xml:space="preserve">        </w:t>
      </w:r>
      <w:proofErr w:type="spellStart"/>
      <w:r>
        <w:t>self.path_parameters</w:t>
      </w:r>
      <w:proofErr w:type="spellEnd"/>
      <w:r>
        <w:t xml:space="preserve"> = </w:t>
      </w:r>
      <w:proofErr w:type="gramStart"/>
      <w:r>
        <w:t>None</w:t>
      </w:r>
      <w:proofErr w:type="gramEnd"/>
    </w:p>
    <w:p w:rsidR="006849C3" w:rsidRDefault="006849C3" w:rsidP="006849C3">
      <w:r>
        <w:t xml:space="preserve">        </w:t>
      </w:r>
      <w:proofErr w:type="spellStart"/>
      <w:r>
        <w:t>self.attachment_file_path</w:t>
      </w:r>
      <w:proofErr w:type="spellEnd"/>
      <w:r>
        <w:t xml:space="preserve"> = </w:t>
      </w:r>
      <w:proofErr w:type="gramStart"/>
      <w:r>
        <w:t>None</w:t>
      </w:r>
      <w:proofErr w:type="gramEnd"/>
    </w:p>
    <w:p w:rsidR="006849C3" w:rsidRDefault="006849C3" w:rsidP="006849C3">
      <w:r>
        <w:t xml:space="preserve">        </w:t>
      </w:r>
      <w:proofErr w:type="spellStart"/>
      <w:r>
        <w:t>self.attachment_file_name</w:t>
      </w:r>
      <w:proofErr w:type="spellEnd"/>
      <w:r>
        <w:t xml:space="preserve"> = </w:t>
      </w:r>
      <w:proofErr w:type="gramStart"/>
      <w:r>
        <w:t>None</w:t>
      </w:r>
      <w:proofErr w:type="gramEnd"/>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async_get</w:t>
      </w:r>
      <w:proofErr w:type="spellEnd"/>
      <w:r>
        <w:t>(self, *</w:t>
      </w:r>
      <w:proofErr w:type="spellStart"/>
      <w:r>
        <w:t>args</w:t>
      </w:r>
      <w:proofErr w:type="spellEnd"/>
      <w:r>
        <w:t>, **</w:t>
      </w:r>
      <w:proofErr w:type="spellStart"/>
      <w:r>
        <w:t>kwargs</w:t>
      </w:r>
      <w:proofErr w:type="spellEnd"/>
      <w:r>
        <w:t>):</w:t>
      </w:r>
    </w:p>
    <w:p w:rsidR="006849C3" w:rsidRDefault="006849C3" w:rsidP="006849C3">
      <w:r>
        <w:lastRenderedPageBreak/>
        <w:t xml:space="preserve">        """</w:t>
      </w:r>
    </w:p>
    <w:p w:rsidR="006849C3" w:rsidRDefault="006849C3" w:rsidP="006849C3">
      <w:r>
        <w:t xml:space="preserve">        Asynchronous GET request</w:t>
      </w:r>
    </w:p>
    <w:p w:rsidR="006849C3" w:rsidRDefault="006849C3" w:rsidP="006849C3">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6849C3" w:rsidRDefault="006849C3" w:rsidP="006849C3">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6849C3" w:rsidRDefault="006849C3" w:rsidP="006849C3">
      <w:r>
        <w:t xml:space="preserve">        </w:t>
      </w:r>
      <w:proofErr w:type="gramStart"/>
      <w:r>
        <w:t>:return</w:t>
      </w:r>
      <w:proofErr w:type="gramEnd"/>
      <w:r>
        <w:t>: Request response</w:t>
      </w:r>
    </w:p>
    <w:p w:rsidR="006849C3" w:rsidRDefault="006849C3" w:rsidP="006849C3">
      <w:r>
        <w:t xml:space="preserve">        """</w:t>
      </w:r>
    </w:p>
    <w:p w:rsidR="006849C3" w:rsidRDefault="006849C3" w:rsidP="006849C3">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6849C3" w:rsidRDefault="006849C3" w:rsidP="006849C3">
      <w:r>
        <w:t xml:space="preserve">        </w:t>
      </w:r>
      <w:proofErr w:type="gramStart"/>
      <w:r>
        <w:t>if</w:t>
      </w:r>
      <w:proofErr w:type="gramEnd"/>
      <w:r>
        <w:t xml:space="preserve"> </w:t>
      </w:r>
      <w:proofErr w:type="spellStart"/>
      <w:r>
        <w:t>kwargs</w:t>
      </w:r>
      <w:proofErr w:type="spellEnd"/>
      <w:r>
        <w:t>:</w:t>
      </w:r>
    </w:p>
    <w:p w:rsidR="006849C3" w:rsidRDefault="006849C3" w:rsidP="006849C3">
      <w:r>
        <w:t xml:space="preserve">            </w:t>
      </w:r>
      <w:proofErr w:type="spellStart"/>
      <w:r>
        <w:t>request_url</w:t>
      </w:r>
      <w:proofErr w:type="spellEnd"/>
      <w:r>
        <w:t xml:space="preserve"> = </w:t>
      </w:r>
      <w:proofErr w:type="spellStart"/>
      <w:r>
        <w:t>self.set_query_</w:t>
      </w:r>
      <w:proofErr w:type="gramStart"/>
      <w:r>
        <w:t>parameters</w:t>
      </w:r>
      <w:proofErr w:type="spellEnd"/>
      <w:r>
        <w:t>(</w:t>
      </w:r>
      <w:proofErr w:type="spellStart"/>
      <w:proofErr w:type="gramEnd"/>
      <w:r>
        <w:t>request_url</w:t>
      </w:r>
      <w:proofErr w:type="spellEnd"/>
      <w:r>
        <w:t xml:space="preserve">, </w:t>
      </w:r>
      <w:proofErr w:type="spellStart"/>
      <w:r>
        <w:t>kwargs</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t xml:space="preserve">            </w:t>
      </w:r>
      <w:proofErr w:type="spellStart"/>
      <w:proofErr w:type="gramStart"/>
      <w:r>
        <w:t>async</w:t>
      </w:r>
      <w:proofErr w:type="spellEnd"/>
      <w:proofErr w:type="gramEnd"/>
      <w:r>
        <w:t xml:space="preserve"> with </w:t>
      </w:r>
      <w:proofErr w:type="spellStart"/>
      <w:r>
        <w:t>session.get</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6849C3" w:rsidRDefault="006849C3" w:rsidP="006849C3">
      <w:r>
        <w:t xml:space="preserve">                </w:t>
      </w:r>
      <w:proofErr w:type="gramStart"/>
      <w:r>
        <w:t>return</w:t>
      </w:r>
      <w:proofErr w:type="gramEnd"/>
      <w:r>
        <w:t xml:space="preserve"> await </w:t>
      </w:r>
      <w:proofErr w:type="spellStart"/>
      <w:r>
        <w:t>response.json</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async_post</w:t>
      </w:r>
      <w:proofErr w:type="spellEnd"/>
      <w:r>
        <w:t>(self, *</w:t>
      </w:r>
      <w:proofErr w:type="spellStart"/>
      <w:r>
        <w:t>args</w:t>
      </w:r>
      <w:proofErr w:type="spellEnd"/>
      <w:r>
        <w:t>, **</w:t>
      </w:r>
      <w:proofErr w:type="spellStart"/>
      <w:r>
        <w:t>kwargs</w:t>
      </w:r>
      <w:proofErr w:type="spellEnd"/>
      <w:r>
        <w:t>):</w:t>
      </w:r>
    </w:p>
    <w:p w:rsidR="006849C3" w:rsidRDefault="006849C3" w:rsidP="006849C3">
      <w:r>
        <w:t xml:space="preserve">        """</w:t>
      </w:r>
    </w:p>
    <w:p w:rsidR="006849C3" w:rsidRDefault="006849C3" w:rsidP="006849C3">
      <w:r>
        <w:t xml:space="preserve">        Asynchronous POST request</w:t>
      </w:r>
    </w:p>
    <w:p w:rsidR="006849C3" w:rsidRDefault="006849C3" w:rsidP="006849C3">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6849C3" w:rsidRDefault="006849C3" w:rsidP="006849C3">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6849C3" w:rsidRDefault="006849C3" w:rsidP="006849C3">
      <w:r>
        <w:t xml:space="preserve">        </w:t>
      </w:r>
      <w:proofErr w:type="gramStart"/>
      <w:r>
        <w:t>:return</w:t>
      </w:r>
      <w:proofErr w:type="gramEnd"/>
      <w:r>
        <w:t>: Request response</w:t>
      </w:r>
    </w:p>
    <w:p w:rsidR="006849C3" w:rsidRDefault="006849C3" w:rsidP="006849C3">
      <w:r>
        <w:t xml:space="preserve">        """</w:t>
      </w:r>
    </w:p>
    <w:p w:rsidR="006849C3" w:rsidRDefault="006849C3" w:rsidP="006849C3">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6849C3" w:rsidRDefault="006849C3" w:rsidP="006849C3">
      <w:r>
        <w:t xml:space="preserve">        </w:t>
      </w:r>
      <w:proofErr w:type="gramStart"/>
      <w:r>
        <w:t>headers</w:t>
      </w:r>
      <w:proofErr w:type="gramEnd"/>
      <w:r>
        <w:t xml:space="preserve"> = {'Content-type': 'application/</w:t>
      </w:r>
      <w:proofErr w:type="spellStart"/>
      <w:r>
        <w:t>json</w:t>
      </w:r>
      <w:proofErr w:type="spellEnd"/>
      <w:r>
        <w:t>'}</w:t>
      </w:r>
    </w:p>
    <w:p w:rsidR="006849C3" w:rsidRDefault="006849C3" w:rsidP="006849C3">
      <w:r>
        <w:t xml:space="preserve">        </w:t>
      </w:r>
      <w:proofErr w:type="spellStart"/>
      <w:proofErr w:type="gramStart"/>
      <w:r>
        <w:t>headers.update</w:t>
      </w:r>
      <w:proofErr w:type="spellEnd"/>
      <w:r>
        <w:t>(</w:t>
      </w:r>
      <w:proofErr w:type="spellStart"/>
      <w:proofErr w:type="gramEnd"/>
      <w:r>
        <w:t>self.headers</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lastRenderedPageBreak/>
        <w:t xml:space="preserve">            </w:t>
      </w:r>
      <w:proofErr w:type="spellStart"/>
      <w:proofErr w:type="gramStart"/>
      <w:r>
        <w:t>async</w:t>
      </w:r>
      <w:proofErr w:type="spellEnd"/>
      <w:proofErr w:type="gramEnd"/>
      <w:r>
        <w:t xml:space="preserve"> with </w:t>
      </w:r>
      <w:proofErr w:type="spellStart"/>
      <w:r>
        <w:t>session.post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6849C3" w:rsidRDefault="006849C3" w:rsidP="006849C3">
      <w:r>
        <w:t xml:space="preserve">                </w:t>
      </w:r>
      <w:proofErr w:type="gramStart"/>
      <w:r>
        <w:t>return</w:t>
      </w:r>
      <w:proofErr w:type="gramEnd"/>
      <w:r>
        <w:t xml:space="preserve"> await </w:t>
      </w:r>
      <w:proofErr w:type="spellStart"/>
      <w:r>
        <w:t>response.json</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async_put</w:t>
      </w:r>
      <w:proofErr w:type="spellEnd"/>
      <w:r>
        <w:t>(self, *</w:t>
      </w:r>
      <w:proofErr w:type="spellStart"/>
      <w:r>
        <w:t>args</w:t>
      </w:r>
      <w:proofErr w:type="spellEnd"/>
      <w:r>
        <w:t>, **</w:t>
      </w:r>
      <w:proofErr w:type="spellStart"/>
      <w:r>
        <w:t>kwargs</w:t>
      </w:r>
      <w:proofErr w:type="spellEnd"/>
      <w:r>
        <w:t>):</w:t>
      </w:r>
    </w:p>
    <w:p w:rsidR="006849C3" w:rsidRDefault="006849C3" w:rsidP="006849C3">
      <w:r>
        <w:t xml:space="preserve">        """</w:t>
      </w:r>
    </w:p>
    <w:p w:rsidR="006849C3" w:rsidRDefault="006849C3" w:rsidP="006849C3">
      <w:r>
        <w:t xml:space="preserve">        Asynchronous PUT request</w:t>
      </w:r>
    </w:p>
    <w:p w:rsidR="006849C3" w:rsidRDefault="006849C3" w:rsidP="006849C3">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6849C3" w:rsidRDefault="006849C3" w:rsidP="006849C3">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6849C3" w:rsidRDefault="006849C3" w:rsidP="006849C3">
      <w:r>
        <w:t xml:space="preserve">        </w:t>
      </w:r>
      <w:proofErr w:type="gramStart"/>
      <w:r>
        <w:t>:return</w:t>
      </w:r>
      <w:proofErr w:type="gramEnd"/>
      <w:r>
        <w:t>: Request response</w:t>
      </w:r>
    </w:p>
    <w:p w:rsidR="006849C3" w:rsidRDefault="006849C3" w:rsidP="006849C3">
      <w:r>
        <w:t xml:space="preserve">        """</w:t>
      </w:r>
    </w:p>
    <w:p w:rsidR="006849C3" w:rsidRDefault="006849C3" w:rsidP="006849C3">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6849C3" w:rsidRDefault="006849C3" w:rsidP="006849C3">
      <w:r>
        <w:t xml:space="preserve">        </w:t>
      </w:r>
      <w:proofErr w:type="gramStart"/>
      <w:r>
        <w:t>headers</w:t>
      </w:r>
      <w:proofErr w:type="gramEnd"/>
      <w:r>
        <w:t xml:space="preserve"> = {'Content-type': 'application/</w:t>
      </w:r>
      <w:proofErr w:type="spellStart"/>
      <w:r>
        <w:t>json</w:t>
      </w:r>
      <w:proofErr w:type="spellEnd"/>
      <w:r>
        <w:t>'}</w:t>
      </w:r>
    </w:p>
    <w:p w:rsidR="006849C3" w:rsidRDefault="006849C3" w:rsidP="006849C3">
      <w:r>
        <w:t xml:space="preserve">        </w:t>
      </w:r>
      <w:proofErr w:type="spellStart"/>
      <w:proofErr w:type="gramStart"/>
      <w:r>
        <w:t>headers.update</w:t>
      </w:r>
      <w:proofErr w:type="spellEnd"/>
      <w:r>
        <w:t>(</w:t>
      </w:r>
      <w:proofErr w:type="spellStart"/>
      <w:proofErr w:type="gramEnd"/>
      <w:r>
        <w:t>self.headers</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t xml:space="preserve">            </w:t>
      </w:r>
      <w:proofErr w:type="spellStart"/>
      <w:proofErr w:type="gramStart"/>
      <w:r>
        <w:t>async</w:t>
      </w:r>
      <w:proofErr w:type="spellEnd"/>
      <w:proofErr w:type="gramEnd"/>
      <w:r>
        <w:t xml:space="preserve"> with </w:t>
      </w:r>
      <w:proofErr w:type="spellStart"/>
      <w:r>
        <w:t>session.put</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6849C3" w:rsidRDefault="006849C3" w:rsidP="006849C3">
      <w:r>
        <w:t xml:space="preserve">                </w:t>
      </w:r>
      <w:proofErr w:type="gramStart"/>
      <w:r>
        <w:t>return</w:t>
      </w:r>
      <w:proofErr w:type="gramEnd"/>
      <w:r>
        <w:t xml:space="preserve"> await </w:t>
      </w:r>
      <w:proofErr w:type="spellStart"/>
      <w:r>
        <w:t>response.json</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async_patch</w:t>
      </w:r>
      <w:proofErr w:type="spellEnd"/>
      <w:r>
        <w:t>(self, *</w:t>
      </w:r>
      <w:proofErr w:type="spellStart"/>
      <w:r>
        <w:t>args</w:t>
      </w:r>
      <w:proofErr w:type="spellEnd"/>
      <w:r>
        <w:t>, **</w:t>
      </w:r>
      <w:proofErr w:type="spellStart"/>
      <w:r>
        <w:t>kwargs</w:t>
      </w:r>
      <w:proofErr w:type="spellEnd"/>
      <w:r>
        <w:t>):</w:t>
      </w:r>
    </w:p>
    <w:p w:rsidR="006849C3" w:rsidRDefault="006849C3" w:rsidP="006849C3">
      <w:r>
        <w:t xml:space="preserve">        """</w:t>
      </w:r>
    </w:p>
    <w:p w:rsidR="006849C3" w:rsidRDefault="006849C3" w:rsidP="006849C3">
      <w:r>
        <w:t xml:space="preserve">        Asynchronous PATCH request</w:t>
      </w:r>
    </w:p>
    <w:p w:rsidR="006849C3" w:rsidRDefault="006849C3" w:rsidP="006849C3">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6849C3" w:rsidRDefault="006849C3" w:rsidP="006849C3">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6849C3" w:rsidRDefault="006849C3" w:rsidP="006849C3">
      <w:r>
        <w:t xml:space="preserve">        </w:t>
      </w:r>
      <w:proofErr w:type="gramStart"/>
      <w:r>
        <w:t>:return</w:t>
      </w:r>
      <w:proofErr w:type="gramEnd"/>
      <w:r>
        <w:t>: Request response</w:t>
      </w:r>
    </w:p>
    <w:p w:rsidR="006849C3" w:rsidRDefault="006849C3" w:rsidP="006849C3">
      <w:r>
        <w:t xml:space="preserve">        """</w:t>
      </w:r>
    </w:p>
    <w:p w:rsidR="006849C3" w:rsidRDefault="006849C3" w:rsidP="006849C3">
      <w:r>
        <w:lastRenderedPageBreak/>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6849C3" w:rsidRDefault="006849C3" w:rsidP="006849C3">
      <w:r>
        <w:t xml:space="preserve">        </w:t>
      </w:r>
      <w:proofErr w:type="gramStart"/>
      <w:r>
        <w:t>headers</w:t>
      </w:r>
      <w:proofErr w:type="gramEnd"/>
      <w:r>
        <w:t xml:space="preserve"> = {'Content-type': 'application/</w:t>
      </w:r>
      <w:proofErr w:type="spellStart"/>
      <w:r>
        <w:t>json</w:t>
      </w:r>
      <w:proofErr w:type="spellEnd"/>
      <w:r>
        <w:t>'}</w:t>
      </w:r>
    </w:p>
    <w:p w:rsidR="006849C3" w:rsidRDefault="006849C3" w:rsidP="006849C3">
      <w:r>
        <w:t xml:space="preserve">        </w:t>
      </w:r>
      <w:proofErr w:type="spellStart"/>
      <w:proofErr w:type="gramStart"/>
      <w:r>
        <w:t>headers.update</w:t>
      </w:r>
      <w:proofErr w:type="spellEnd"/>
      <w:r>
        <w:t>(</w:t>
      </w:r>
      <w:proofErr w:type="spellStart"/>
      <w:proofErr w:type="gramEnd"/>
      <w:r>
        <w:t>self.headers</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t xml:space="preserve">            </w:t>
      </w:r>
      <w:proofErr w:type="spellStart"/>
      <w:proofErr w:type="gramStart"/>
      <w:r>
        <w:t>async</w:t>
      </w:r>
      <w:proofErr w:type="spellEnd"/>
      <w:proofErr w:type="gramEnd"/>
      <w:r>
        <w:t xml:space="preserve"> with </w:t>
      </w:r>
      <w:proofErr w:type="spellStart"/>
      <w:r>
        <w:t>session.patch</w:t>
      </w:r>
      <w:proofErr w:type="spellEnd"/>
      <w:r>
        <w:t>(</w:t>
      </w:r>
      <w:proofErr w:type="spellStart"/>
      <w:r>
        <w:t>request_url</w:t>
      </w:r>
      <w:proofErr w:type="spellEnd"/>
      <w:r>
        <w:t xml:space="preserve">, </w:t>
      </w:r>
      <w:proofErr w:type="spellStart"/>
      <w:r>
        <w:t>json</w:t>
      </w:r>
      <w:proofErr w:type="spellEnd"/>
      <w:r>
        <w:t>=</w:t>
      </w:r>
      <w:proofErr w:type="spellStart"/>
      <w:r>
        <w:t>self.body_request</w:t>
      </w:r>
      <w:proofErr w:type="spellEnd"/>
      <w:r>
        <w:t xml:space="preserve">, headers=headers, </w:t>
      </w:r>
      <w:proofErr w:type="spellStart"/>
      <w:r>
        <w:t>ssl</w:t>
      </w:r>
      <w:proofErr w:type="spellEnd"/>
      <w:r>
        <w:t>=False) as response:</w:t>
      </w:r>
    </w:p>
    <w:p w:rsidR="006849C3" w:rsidRDefault="006849C3" w:rsidP="006849C3">
      <w:r>
        <w:t xml:space="preserve">                </w:t>
      </w:r>
      <w:proofErr w:type="gramStart"/>
      <w:r>
        <w:t>return</w:t>
      </w:r>
      <w:proofErr w:type="gramEnd"/>
      <w:r>
        <w:t xml:space="preserve"> await </w:t>
      </w:r>
      <w:proofErr w:type="spellStart"/>
      <w:r>
        <w:t>response.json</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async_delete</w:t>
      </w:r>
      <w:proofErr w:type="spellEnd"/>
      <w:r>
        <w:t>(self, *</w:t>
      </w:r>
      <w:proofErr w:type="spellStart"/>
      <w:r>
        <w:t>args</w:t>
      </w:r>
      <w:proofErr w:type="spellEnd"/>
      <w:r>
        <w:t>, **</w:t>
      </w:r>
      <w:proofErr w:type="spellStart"/>
      <w:r>
        <w:t>kwargs</w:t>
      </w:r>
      <w:proofErr w:type="spellEnd"/>
      <w:r>
        <w:t>):</w:t>
      </w:r>
    </w:p>
    <w:p w:rsidR="006849C3" w:rsidRDefault="006849C3" w:rsidP="006849C3">
      <w:r>
        <w:t xml:space="preserve">        """</w:t>
      </w:r>
    </w:p>
    <w:p w:rsidR="006849C3" w:rsidRDefault="006849C3" w:rsidP="006849C3">
      <w:r>
        <w:t xml:space="preserve">        Asynchronous DELETE request</w:t>
      </w:r>
    </w:p>
    <w:p w:rsidR="006849C3" w:rsidRDefault="006849C3" w:rsidP="006849C3">
      <w:r>
        <w:t xml:space="preserve">        </w:t>
      </w:r>
      <w:proofErr w:type="gramStart"/>
      <w:r>
        <w:t>:</w:t>
      </w:r>
      <w:proofErr w:type="spellStart"/>
      <w:r>
        <w:t>param</w:t>
      </w:r>
      <w:proofErr w:type="spellEnd"/>
      <w:proofErr w:type="gramEnd"/>
      <w:r>
        <w:t xml:space="preserve"> </w:t>
      </w:r>
      <w:proofErr w:type="spellStart"/>
      <w:r>
        <w:t>args</w:t>
      </w:r>
      <w:proofErr w:type="spellEnd"/>
      <w:r>
        <w:t>: Contains the path parameters</w:t>
      </w:r>
    </w:p>
    <w:p w:rsidR="006849C3" w:rsidRDefault="006849C3" w:rsidP="006849C3">
      <w:r>
        <w:t xml:space="preserve">        </w:t>
      </w:r>
      <w:proofErr w:type="gramStart"/>
      <w:r>
        <w:t>:</w:t>
      </w:r>
      <w:proofErr w:type="spellStart"/>
      <w:r>
        <w:t>param</w:t>
      </w:r>
      <w:proofErr w:type="spellEnd"/>
      <w:proofErr w:type="gramEnd"/>
      <w:r>
        <w:t xml:space="preserve"> </w:t>
      </w:r>
      <w:proofErr w:type="spellStart"/>
      <w:r>
        <w:t>kwargs</w:t>
      </w:r>
      <w:proofErr w:type="spellEnd"/>
      <w:r>
        <w:t>: Contains the query parameters</w:t>
      </w:r>
    </w:p>
    <w:p w:rsidR="006849C3" w:rsidRDefault="006849C3" w:rsidP="006849C3">
      <w:r>
        <w:t xml:space="preserve">        </w:t>
      </w:r>
      <w:proofErr w:type="gramStart"/>
      <w:r>
        <w:t>:return</w:t>
      </w:r>
      <w:proofErr w:type="gramEnd"/>
      <w:r>
        <w:t>: Request response</w:t>
      </w:r>
    </w:p>
    <w:p w:rsidR="006849C3" w:rsidRDefault="006849C3" w:rsidP="006849C3">
      <w:r>
        <w:t xml:space="preserve">        """</w:t>
      </w:r>
    </w:p>
    <w:p w:rsidR="006849C3" w:rsidRDefault="006849C3" w:rsidP="006849C3">
      <w:r>
        <w:t xml:space="preserve">        </w:t>
      </w:r>
      <w:proofErr w:type="spellStart"/>
      <w:r>
        <w:t>request_url</w:t>
      </w:r>
      <w:proofErr w:type="spellEnd"/>
      <w:r>
        <w:t xml:space="preserve"> = </w:t>
      </w:r>
      <w:proofErr w:type="spellStart"/>
      <w:r>
        <w:t>self.format_</w:t>
      </w:r>
      <w:proofErr w:type="gramStart"/>
      <w:r>
        <w:t>url</w:t>
      </w:r>
      <w:proofErr w:type="spellEnd"/>
      <w:r>
        <w:t>(</w:t>
      </w:r>
      <w:proofErr w:type="spellStart"/>
      <w:proofErr w:type="gramEnd"/>
      <w:r>
        <w:t>self.endpoint</w:t>
      </w:r>
      <w:proofErr w:type="spellEnd"/>
      <w:r>
        <w:t>).format(*</w:t>
      </w:r>
      <w:proofErr w:type="spellStart"/>
      <w:r>
        <w:t>args</w:t>
      </w:r>
      <w:proofErr w:type="spellEnd"/>
      <w:r>
        <w:t>)</w:t>
      </w:r>
    </w:p>
    <w:p w:rsidR="006849C3" w:rsidRDefault="006849C3" w:rsidP="006849C3"/>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t xml:space="preserve">            </w:t>
      </w:r>
      <w:proofErr w:type="spellStart"/>
      <w:proofErr w:type="gramStart"/>
      <w:r>
        <w:t>async</w:t>
      </w:r>
      <w:proofErr w:type="spellEnd"/>
      <w:proofErr w:type="gramEnd"/>
      <w:r>
        <w:t xml:space="preserve"> with </w:t>
      </w:r>
      <w:proofErr w:type="spellStart"/>
      <w:r>
        <w:t>session.delete</w:t>
      </w:r>
      <w:proofErr w:type="spellEnd"/>
      <w:r>
        <w:t>(</w:t>
      </w:r>
      <w:proofErr w:type="spellStart"/>
      <w:r>
        <w:t>request_url</w:t>
      </w:r>
      <w:proofErr w:type="spellEnd"/>
      <w:r>
        <w:t>, headers=</w:t>
      </w:r>
      <w:proofErr w:type="spellStart"/>
      <w:r>
        <w:t>self.headers</w:t>
      </w:r>
      <w:proofErr w:type="spellEnd"/>
      <w:r>
        <w:t xml:space="preserve">, </w:t>
      </w:r>
      <w:proofErr w:type="spellStart"/>
      <w:r>
        <w:t>ssl</w:t>
      </w:r>
      <w:proofErr w:type="spellEnd"/>
      <w:r>
        <w:t>=False) as response:</w:t>
      </w:r>
    </w:p>
    <w:p w:rsidR="006849C3" w:rsidRDefault="006849C3" w:rsidP="006849C3">
      <w:r>
        <w:t xml:space="preserve">                </w:t>
      </w:r>
      <w:proofErr w:type="gramStart"/>
      <w:r>
        <w:t>return</w:t>
      </w:r>
      <w:proofErr w:type="gramEnd"/>
      <w:r>
        <w:t xml:space="preserve"> await </w:t>
      </w:r>
      <w:proofErr w:type="spellStart"/>
      <w:r>
        <w:t>response.json</w:t>
      </w:r>
      <w:proofErr w:type="spellEnd"/>
      <w:r>
        <w:t>()</w:t>
      </w:r>
    </w:p>
    <w:p w:rsidR="006849C3" w:rsidRDefault="006849C3" w:rsidP="006849C3"/>
    <w:p w:rsidR="006849C3" w:rsidRDefault="006849C3" w:rsidP="006849C3">
      <w:r>
        <w:t xml:space="preserve">    </w:t>
      </w:r>
      <w:proofErr w:type="spellStart"/>
      <w:proofErr w:type="gramStart"/>
      <w:r>
        <w:t>def</w:t>
      </w:r>
      <w:proofErr w:type="spellEnd"/>
      <w:proofErr w:type="gramEnd"/>
      <w:r>
        <w:t xml:space="preserve"> </w:t>
      </w:r>
      <w:proofErr w:type="spellStart"/>
      <w:r>
        <w:t>format_url</w:t>
      </w:r>
      <w:proofErr w:type="spellEnd"/>
      <w:r>
        <w:t xml:space="preserve">(self, </w:t>
      </w:r>
      <w:proofErr w:type="spellStart"/>
      <w:r>
        <w:t>end_point</w:t>
      </w:r>
      <w:proofErr w:type="spellEnd"/>
      <w:r>
        <w:t>):</w:t>
      </w:r>
    </w:p>
    <w:p w:rsidR="006849C3" w:rsidRDefault="006849C3" w:rsidP="006849C3">
      <w:r>
        <w:t xml:space="preserve">        </w:t>
      </w:r>
      <w:proofErr w:type="gramStart"/>
      <w:r>
        <w:t>return</w:t>
      </w:r>
      <w:proofErr w:type="gramEnd"/>
      <w:r>
        <w:t xml:space="preserve"> </w:t>
      </w:r>
      <w:proofErr w:type="spellStart"/>
      <w:r>
        <w:t>self.server</w:t>
      </w:r>
      <w:proofErr w:type="spellEnd"/>
      <w:r>
        <w:t xml:space="preserve"> + </w:t>
      </w:r>
      <w:proofErr w:type="spellStart"/>
      <w:r>
        <w:t>end_point</w:t>
      </w:r>
      <w:proofErr w:type="spellEnd"/>
    </w:p>
    <w:p w:rsidR="006849C3" w:rsidRDefault="006849C3" w:rsidP="006849C3"/>
    <w:p w:rsidR="006849C3" w:rsidRDefault="006849C3" w:rsidP="006849C3">
      <w:r>
        <w:t xml:space="preserve">    @</w:t>
      </w:r>
      <w:proofErr w:type="spellStart"/>
      <w:r>
        <w:t>staticmethod</w:t>
      </w:r>
      <w:proofErr w:type="spellEnd"/>
    </w:p>
    <w:p w:rsidR="006849C3" w:rsidRDefault="006849C3" w:rsidP="006849C3">
      <w:r>
        <w:lastRenderedPageBreak/>
        <w:t xml:space="preserve">    </w:t>
      </w:r>
      <w:proofErr w:type="spellStart"/>
      <w:proofErr w:type="gramStart"/>
      <w:r>
        <w:t>def</w:t>
      </w:r>
      <w:proofErr w:type="spellEnd"/>
      <w:proofErr w:type="gramEnd"/>
      <w:r>
        <w:t xml:space="preserve"> </w:t>
      </w:r>
      <w:proofErr w:type="spellStart"/>
      <w:r>
        <w:t>set_query_parameters</w:t>
      </w:r>
      <w:proofErr w:type="spellEnd"/>
      <w:r>
        <w:t>(</w:t>
      </w:r>
      <w:proofErr w:type="spellStart"/>
      <w:r>
        <w:t>request_url</w:t>
      </w:r>
      <w:proofErr w:type="spellEnd"/>
      <w:r>
        <w:t xml:space="preserve">, </w:t>
      </w:r>
      <w:proofErr w:type="spellStart"/>
      <w:r>
        <w:t>query_parameters</w:t>
      </w:r>
      <w:proofErr w:type="spellEnd"/>
      <w:r>
        <w:t>):</w:t>
      </w:r>
    </w:p>
    <w:p w:rsidR="006849C3" w:rsidRDefault="006849C3" w:rsidP="006849C3">
      <w:r>
        <w:t xml:space="preserve">        </w:t>
      </w:r>
      <w:proofErr w:type="spellStart"/>
      <w:r>
        <w:t>request_url</w:t>
      </w:r>
      <w:proofErr w:type="spellEnd"/>
      <w:r>
        <w:t xml:space="preserve"> += '?'</w:t>
      </w:r>
    </w:p>
    <w:p w:rsidR="006849C3" w:rsidRDefault="006849C3" w:rsidP="006849C3">
      <w:r>
        <w:t xml:space="preserve">        </w:t>
      </w:r>
      <w:proofErr w:type="gramStart"/>
      <w:r>
        <w:t>for</w:t>
      </w:r>
      <w:proofErr w:type="gramEnd"/>
      <w:r>
        <w:t xml:space="preserve"> </w:t>
      </w:r>
      <w:proofErr w:type="spellStart"/>
      <w:r>
        <w:t>query_parameter</w:t>
      </w:r>
      <w:proofErr w:type="spellEnd"/>
      <w:r>
        <w:t xml:space="preserve"> in </w:t>
      </w:r>
      <w:proofErr w:type="spellStart"/>
      <w:r>
        <w:t>query_parameters</w:t>
      </w:r>
      <w:proofErr w:type="spellEnd"/>
      <w:r>
        <w:t>:</w:t>
      </w:r>
    </w:p>
    <w:p w:rsidR="006849C3" w:rsidRDefault="006849C3" w:rsidP="006849C3">
      <w:r>
        <w:t xml:space="preserve">            </w:t>
      </w:r>
      <w:proofErr w:type="spellStart"/>
      <w:r>
        <w:t>request_url</w:t>
      </w:r>
      <w:proofErr w:type="spellEnd"/>
      <w:r>
        <w:t xml:space="preserve"> += '{</w:t>
      </w:r>
      <w:proofErr w:type="gramStart"/>
      <w:r>
        <w:t>}=</w:t>
      </w:r>
      <w:proofErr w:type="gramEnd"/>
      <w:r>
        <w:t>{}&amp;'.format(</w:t>
      </w:r>
      <w:proofErr w:type="spellStart"/>
      <w:r>
        <w:t>query_parameter</w:t>
      </w:r>
      <w:proofErr w:type="spellEnd"/>
      <w:r>
        <w:t xml:space="preserve">, </w:t>
      </w:r>
      <w:proofErr w:type="spellStart"/>
      <w:r>
        <w:t>query_parameters</w:t>
      </w:r>
      <w:proofErr w:type="spellEnd"/>
      <w:r>
        <w:t>[</w:t>
      </w:r>
      <w:proofErr w:type="spellStart"/>
      <w:r>
        <w:t>query_parameter</w:t>
      </w:r>
      <w:proofErr w:type="spellEnd"/>
      <w:r>
        <w:t>])</w:t>
      </w:r>
    </w:p>
    <w:p w:rsidR="006849C3" w:rsidRDefault="006849C3" w:rsidP="006849C3">
      <w:r>
        <w:t xml:space="preserve">        </w:t>
      </w:r>
      <w:proofErr w:type="gramStart"/>
      <w:r>
        <w:t>return</w:t>
      </w:r>
      <w:proofErr w:type="gramEnd"/>
      <w:r>
        <w:t xml:space="preserve"> </w:t>
      </w:r>
      <w:proofErr w:type="spellStart"/>
      <w:r>
        <w:t>request_url</w:t>
      </w:r>
      <w:proofErr w:type="spellEnd"/>
    </w:p>
    <w:p w:rsidR="006849C3" w:rsidRDefault="006849C3" w:rsidP="006849C3">
      <w:r>
        <w:t>```</w:t>
      </w:r>
    </w:p>
    <w:p w:rsidR="006849C3" w:rsidRDefault="006849C3" w:rsidP="006849C3"/>
    <w:p w:rsidR="006849C3" w:rsidRDefault="006849C3" w:rsidP="006849C3">
      <w:r>
        <w:t>### Key Changes:</w:t>
      </w:r>
    </w:p>
    <w:p w:rsidR="006849C3" w:rsidRDefault="006849C3" w:rsidP="006849C3">
      <w:r>
        <w:t>1. **Added `</w:t>
      </w:r>
      <w:proofErr w:type="spellStart"/>
      <w:r>
        <w:t>aiohttp</w:t>
      </w:r>
      <w:proofErr w:type="spellEnd"/>
      <w:r>
        <w:t>` for asynchronous HTTP requests</w:t>
      </w:r>
      <w:proofErr w:type="gramStart"/>
      <w:r>
        <w:t>.*</w:t>
      </w:r>
      <w:proofErr w:type="gramEnd"/>
      <w:r>
        <w:t>*</w:t>
      </w:r>
    </w:p>
    <w:p w:rsidR="006849C3" w:rsidRDefault="006849C3" w:rsidP="006849C3">
      <w:r>
        <w:t>2. **Implemented `</w:t>
      </w:r>
      <w:proofErr w:type="spellStart"/>
      <w:r>
        <w:t>async_get</w:t>
      </w:r>
      <w:proofErr w:type="spellEnd"/>
      <w:r>
        <w:t>`, `</w:t>
      </w:r>
      <w:proofErr w:type="spellStart"/>
      <w:r>
        <w:t>async_post</w:t>
      </w:r>
      <w:proofErr w:type="spellEnd"/>
      <w:r>
        <w:t>`, `</w:t>
      </w:r>
      <w:proofErr w:type="spellStart"/>
      <w:r>
        <w:t>async_put</w:t>
      </w:r>
      <w:proofErr w:type="spellEnd"/>
      <w:r>
        <w:t>`, `</w:t>
      </w:r>
      <w:proofErr w:type="spellStart"/>
      <w:r>
        <w:t>async_patch</w:t>
      </w:r>
      <w:proofErr w:type="spellEnd"/>
      <w:r>
        <w:t>`, and `</w:t>
      </w:r>
      <w:proofErr w:type="spellStart"/>
      <w:r>
        <w:t>async_delete</w:t>
      </w:r>
      <w:proofErr w:type="spellEnd"/>
      <w:r>
        <w:t>` methods.**</w:t>
      </w:r>
    </w:p>
    <w:p w:rsidR="006849C3" w:rsidRDefault="006849C3" w:rsidP="006849C3">
      <w:r>
        <w:t>3. **Used `</w:t>
      </w:r>
      <w:proofErr w:type="spellStart"/>
      <w:r>
        <w:t>async</w:t>
      </w:r>
      <w:proofErr w:type="spellEnd"/>
      <w:r>
        <w:t xml:space="preserve"> with` for managing the `</w:t>
      </w:r>
      <w:proofErr w:type="spellStart"/>
      <w:r>
        <w:t>aiohttp.ClientSession</w:t>
      </w:r>
      <w:proofErr w:type="spellEnd"/>
      <w:r>
        <w:t>`</w:t>
      </w:r>
      <w:proofErr w:type="gramStart"/>
      <w:r>
        <w:t>.*</w:t>
      </w:r>
      <w:proofErr w:type="gramEnd"/>
      <w:r>
        <w:t>*</w:t>
      </w:r>
    </w:p>
    <w:p w:rsidR="006849C3" w:rsidRDefault="006849C3" w:rsidP="006849C3">
      <w:r>
        <w:t>4. **Ensured SSL verification is disabled (`</w:t>
      </w:r>
      <w:proofErr w:type="spellStart"/>
      <w:r>
        <w:t>ssl</w:t>
      </w:r>
      <w:proofErr w:type="spellEnd"/>
      <w:r>
        <w:t>=False`) to match the behavior of `requests` with `verify=False`</w:t>
      </w:r>
      <w:proofErr w:type="gramStart"/>
      <w:r>
        <w:t>.*</w:t>
      </w:r>
      <w:proofErr w:type="gramEnd"/>
      <w:r>
        <w:t>*</w:t>
      </w:r>
    </w:p>
    <w:p w:rsidR="006849C3" w:rsidRDefault="006849C3" w:rsidP="006849C3"/>
    <w:p w:rsidR="006849C3" w:rsidRDefault="006849C3" w:rsidP="006849C3">
      <w:r>
        <w:t>### Usage Example:</w:t>
      </w:r>
    </w:p>
    <w:p w:rsidR="006849C3" w:rsidRDefault="006849C3" w:rsidP="006849C3">
      <w:r>
        <w:t>```python</w:t>
      </w:r>
    </w:p>
    <w:p w:rsidR="006849C3" w:rsidRDefault="006849C3" w:rsidP="006849C3">
      <w:proofErr w:type="gramStart"/>
      <w:r>
        <w:t>import</w:t>
      </w:r>
      <w:proofErr w:type="gramEnd"/>
      <w:r>
        <w:t xml:space="preserve"> </w:t>
      </w:r>
      <w:proofErr w:type="spellStart"/>
      <w:r>
        <w:t>asyncio</w:t>
      </w:r>
      <w:proofErr w:type="spellEnd"/>
    </w:p>
    <w:p w:rsidR="006849C3" w:rsidRDefault="006849C3" w:rsidP="006849C3"/>
    <w:p w:rsidR="006849C3" w:rsidRDefault="006849C3" w:rsidP="006849C3">
      <w:proofErr w:type="spellStart"/>
      <w:proofErr w:type="gramStart"/>
      <w:r>
        <w:t>async</w:t>
      </w:r>
      <w:proofErr w:type="spellEnd"/>
      <w:proofErr w:type="gramEnd"/>
      <w:r>
        <w:t xml:space="preserve"> </w:t>
      </w:r>
      <w:proofErr w:type="spellStart"/>
      <w:r>
        <w:t>def</w:t>
      </w:r>
      <w:proofErr w:type="spellEnd"/>
      <w:r>
        <w:t xml:space="preserve"> main():</w:t>
      </w:r>
    </w:p>
    <w:p w:rsidR="006849C3" w:rsidRDefault="006849C3" w:rsidP="006849C3">
      <w:r>
        <w:t xml:space="preserve">    </w:t>
      </w:r>
      <w:proofErr w:type="gramStart"/>
      <w:r>
        <w:t>endpoint</w:t>
      </w:r>
      <w:proofErr w:type="gramEnd"/>
      <w:r>
        <w:t xml:space="preserve"> = </w:t>
      </w:r>
      <w:proofErr w:type="spellStart"/>
      <w:r>
        <w:t>BaseEndPoint</w:t>
      </w:r>
      <w:proofErr w:type="spellEnd"/>
      <w:r>
        <w:t>(None, "https://example.com", "/</w:t>
      </w:r>
      <w:proofErr w:type="spellStart"/>
      <w:r>
        <w:t>api</w:t>
      </w:r>
      <w:proofErr w:type="spellEnd"/>
      <w:r>
        <w:t>/resource")</w:t>
      </w:r>
    </w:p>
    <w:p w:rsidR="006849C3" w:rsidRDefault="006849C3" w:rsidP="006849C3">
      <w:r>
        <w:t xml:space="preserve">    </w:t>
      </w:r>
      <w:proofErr w:type="gramStart"/>
      <w:r>
        <w:t>response</w:t>
      </w:r>
      <w:proofErr w:type="gramEnd"/>
      <w:r>
        <w:t xml:space="preserve"> = await </w:t>
      </w:r>
      <w:proofErr w:type="spellStart"/>
      <w:r>
        <w:t>endpoint.async_get</w:t>
      </w:r>
      <w:proofErr w:type="spellEnd"/>
      <w:r>
        <w:t>()</w:t>
      </w:r>
    </w:p>
    <w:p w:rsidR="006849C3" w:rsidRDefault="006849C3" w:rsidP="006849C3">
      <w:r>
        <w:t xml:space="preserve">    </w:t>
      </w:r>
      <w:proofErr w:type="gramStart"/>
      <w:r>
        <w:t>print(</w:t>
      </w:r>
      <w:proofErr w:type="gramEnd"/>
      <w:r>
        <w:t>response)</w:t>
      </w:r>
    </w:p>
    <w:p w:rsidR="006849C3" w:rsidRDefault="006849C3" w:rsidP="006849C3"/>
    <w:p w:rsidR="006849C3" w:rsidRDefault="006849C3" w:rsidP="006849C3">
      <w:proofErr w:type="spellStart"/>
      <w:proofErr w:type="gramStart"/>
      <w:r>
        <w:t>asyncio.run</w:t>
      </w:r>
      <w:proofErr w:type="spellEnd"/>
      <w:r>
        <w:t>(</w:t>
      </w:r>
      <w:proofErr w:type="gramEnd"/>
      <w:r>
        <w:t>main())</w:t>
      </w:r>
    </w:p>
    <w:p w:rsidR="006849C3" w:rsidRDefault="006849C3" w:rsidP="006849C3">
      <w:r>
        <w:t>```</w:t>
      </w:r>
    </w:p>
    <w:p w:rsidR="006849C3" w:rsidRDefault="006849C3" w:rsidP="006849C3"/>
    <w:p w:rsidR="006849C3" w:rsidRDefault="006849C3" w:rsidP="006849C3">
      <w:r>
        <w:t>This approach allows you to perform non-blocking API calls, which is useful for high-performance applications.</w:t>
      </w:r>
    </w:p>
    <w:p w:rsidR="006849C3" w:rsidRDefault="006849C3" w:rsidP="006849C3"/>
    <w:p w:rsidR="006849C3" w:rsidRDefault="006849C3" w:rsidP="006849C3">
      <w:r>
        <w:t xml:space="preserve">kasik1: way </w:t>
      </w:r>
      <w:proofErr w:type="spellStart"/>
      <w:r>
        <w:t>callling</w:t>
      </w:r>
      <w:proofErr w:type="spellEnd"/>
      <w:r>
        <w:t xml:space="preserve"> it will change or </w:t>
      </w:r>
      <w:proofErr w:type="spellStart"/>
      <w:r>
        <w:t>smae</w:t>
      </w:r>
      <w:proofErr w:type="spellEnd"/>
      <w:r>
        <w:t xml:space="preserve"> </w:t>
      </w:r>
    </w:p>
    <w:p w:rsidR="006849C3" w:rsidRDefault="006849C3" w:rsidP="006849C3">
      <w:proofErr w:type="gramStart"/>
      <w:r>
        <w:t>class</w:t>
      </w:r>
      <w:proofErr w:type="gramEnd"/>
      <w:r>
        <w:t xml:space="preserve"> Circuits(</w:t>
      </w:r>
      <w:proofErr w:type="spellStart"/>
      <w:r>
        <w:t>BaseEndPoint</w:t>
      </w:r>
      <w:proofErr w:type="spellEnd"/>
      <w:r>
        <w:t>):</w:t>
      </w:r>
    </w:p>
    <w:p w:rsidR="006849C3" w:rsidRDefault="006849C3" w:rsidP="006849C3">
      <w:r>
        <w:t xml:space="preserve">    </w:t>
      </w:r>
      <w:proofErr w:type="spellStart"/>
      <w:proofErr w:type="gramStart"/>
      <w:r>
        <w:t>def</w:t>
      </w:r>
      <w:proofErr w:type="spellEnd"/>
      <w:proofErr w:type="gramEnd"/>
      <w:r>
        <w:t xml:space="preserve"> __</w:t>
      </w:r>
      <w:proofErr w:type="spellStart"/>
      <w:r>
        <w:t>init</w:t>
      </w:r>
      <w:proofErr w:type="spellEnd"/>
      <w:r>
        <w:t xml:space="preserve">__(self, session, </w:t>
      </w:r>
      <w:proofErr w:type="spellStart"/>
      <w:r>
        <w:t>server_url</w:t>
      </w:r>
      <w:proofErr w:type="spellEnd"/>
      <w:r>
        <w:t>, **</w:t>
      </w:r>
      <w:proofErr w:type="spellStart"/>
      <w:r>
        <w:t>kwargs</w:t>
      </w:r>
      <w:proofErr w:type="spellEnd"/>
      <w:r>
        <w:t>):</w:t>
      </w:r>
    </w:p>
    <w:p w:rsidR="006849C3" w:rsidRDefault="006849C3" w:rsidP="006849C3">
      <w:r>
        <w:t xml:space="preserve">        </w:t>
      </w:r>
      <w:proofErr w:type="gramStart"/>
      <w:r>
        <w:t>super(</w:t>
      </w:r>
      <w:proofErr w:type="gramEnd"/>
      <w:r>
        <w:t>Circuits, self).__</w:t>
      </w:r>
      <w:proofErr w:type="spellStart"/>
      <w:r>
        <w:t>init</w:t>
      </w:r>
      <w:proofErr w:type="spellEnd"/>
      <w:r>
        <w:t xml:space="preserve">__(session, </w:t>
      </w:r>
      <w:proofErr w:type="spellStart"/>
      <w:r>
        <w:t>server_url</w:t>
      </w:r>
      <w:proofErr w:type="spellEnd"/>
      <w:r>
        <w:t>, **</w:t>
      </w:r>
      <w:proofErr w:type="spellStart"/>
      <w:r>
        <w:t>kwargs</w:t>
      </w:r>
      <w:proofErr w:type="spellEnd"/>
      <w:r>
        <w:t>)</w:t>
      </w:r>
    </w:p>
    <w:p w:rsidR="006849C3" w:rsidRDefault="006849C3" w:rsidP="006849C3"/>
    <w:p w:rsidR="006849C3" w:rsidRDefault="006849C3" w:rsidP="006849C3">
      <w:proofErr w:type="spellStart"/>
      <w:r>
        <w:t>GitHub</w:t>
      </w:r>
      <w:proofErr w:type="spellEnd"/>
      <w:r>
        <w:t xml:space="preserve"> Copilot: The way you call the `Circuits` class will remain the same. The `Circuits` class inherits from `</w:t>
      </w:r>
      <w:proofErr w:type="spellStart"/>
      <w:r>
        <w:t>BaseEndPoint</w:t>
      </w:r>
      <w:proofErr w:type="spellEnd"/>
      <w:r>
        <w:t xml:space="preserve">`, and </w:t>
      </w:r>
      <w:proofErr w:type="spellStart"/>
      <w:r>
        <w:t>its</w:t>
      </w:r>
      <w:proofErr w:type="spellEnd"/>
      <w:r>
        <w:t xml:space="preserve"> `__</w:t>
      </w:r>
      <w:proofErr w:type="spellStart"/>
      <w:r>
        <w:t>init</w:t>
      </w:r>
      <w:proofErr w:type="spellEnd"/>
      <w:r>
        <w:t>__` method simply passes the arguments to the parent class using `</w:t>
      </w:r>
      <w:proofErr w:type="gramStart"/>
      <w:r>
        <w:t>super(</w:t>
      </w:r>
      <w:proofErr w:type="gramEnd"/>
      <w:r>
        <w:t>)`. Whether you use synchronous or asynchronous methods in `</w:t>
      </w:r>
      <w:proofErr w:type="spellStart"/>
      <w:r>
        <w:t>BaseEndPoint</w:t>
      </w:r>
      <w:proofErr w:type="spellEnd"/>
      <w:r>
        <w:t>`, the instantiation of the `Circuits` class does not change.</w:t>
      </w:r>
    </w:p>
    <w:p w:rsidR="006849C3" w:rsidRDefault="006849C3" w:rsidP="006849C3"/>
    <w:p w:rsidR="006849C3" w:rsidRDefault="006849C3" w:rsidP="006849C3">
      <w:r>
        <w:t>### Example Usage (No Change):</w:t>
      </w:r>
    </w:p>
    <w:p w:rsidR="006849C3" w:rsidRDefault="006849C3" w:rsidP="006849C3">
      <w:r>
        <w:t>```python</w:t>
      </w:r>
    </w:p>
    <w:p w:rsidR="006849C3" w:rsidRDefault="006849C3" w:rsidP="006849C3">
      <w:r>
        <w:t># Instantiate the Circuits class</w:t>
      </w:r>
    </w:p>
    <w:p w:rsidR="006849C3" w:rsidRDefault="006849C3" w:rsidP="006849C3">
      <w:proofErr w:type="gramStart"/>
      <w:r>
        <w:t>circuits</w:t>
      </w:r>
      <w:proofErr w:type="gramEnd"/>
      <w:r>
        <w:t xml:space="preserve"> = Circuits(session, "https://example.com", endpoint="/</w:t>
      </w:r>
      <w:proofErr w:type="spellStart"/>
      <w:r>
        <w:t>api</w:t>
      </w:r>
      <w:proofErr w:type="spellEnd"/>
      <w:r>
        <w:t>/circuits")</w:t>
      </w:r>
    </w:p>
    <w:p w:rsidR="006849C3" w:rsidRDefault="006849C3" w:rsidP="006849C3"/>
    <w:p w:rsidR="006849C3" w:rsidRDefault="006849C3" w:rsidP="006849C3">
      <w:r>
        <w:t># Call synchronous methods</w:t>
      </w:r>
    </w:p>
    <w:p w:rsidR="006849C3" w:rsidRDefault="006849C3" w:rsidP="006849C3">
      <w:proofErr w:type="gramStart"/>
      <w:r>
        <w:t>response</w:t>
      </w:r>
      <w:proofErr w:type="gramEnd"/>
      <w:r>
        <w:t xml:space="preserve"> = </w:t>
      </w:r>
      <w:proofErr w:type="spellStart"/>
      <w:r>
        <w:t>circuits.get</w:t>
      </w:r>
      <w:proofErr w:type="spellEnd"/>
      <w:r>
        <w:t>()</w:t>
      </w:r>
    </w:p>
    <w:p w:rsidR="006849C3" w:rsidRDefault="006849C3" w:rsidP="006849C3">
      <w:proofErr w:type="gramStart"/>
      <w:r>
        <w:t>print(</w:t>
      </w:r>
      <w:proofErr w:type="gramEnd"/>
      <w:r>
        <w:t>response)</w:t>
      </w:r>
    </w:p>
    <w:p w:rsidR="006849C3" w:rsidRDefault="006849C3" w:rsidP="006849C3"/>
    <w:p w:rsidR="006849C3" w:rsidRDefault="006849C3" w:rsidP="006849C3">
      <w:r>
        <w:t># Call asynchronous methods</w:t>
      </w:r>
    </w:p>
    <w:p w:rsidR="006849C3" w:rsidRDefault="006849C3" w:rsidP="006849C3">
      <w:proofErr w:type="gramStart"/>
      <w:r>
        <w:t>import</w:t>
      </w:r>
      <w:proofErr w:type="gramEnd"/>
      <w:r>
        <w:t xml:space="preserve"> </w:t>
      </w:r>
      <w:proofErr w:type="spellStart"/>
      <w:r>
        <w:t>asyncio</w:t>
      </w:r>
      <w:proofErr w:type="spellEnd"/>
    </w:p>
    <w:p w:rsidR="006849C3" w:rsidRDefault="006849C3" w:rsidP="006849C3"/>
    <w:p w:rsidR="006849C3" w:rsidRDefault="006849C3" w:rsidP="006849C3">
      <w:proofErr w:type="spellStart"/>
      <w:proofErr w:type="gramStart"/>
      <w:r>
        <w:t>async</w:t>
      </w:r>
      <w:proofErr w:type="spellEnd"/>
      <w:proofErr w:type="gramEnd"/>
      <w:r>
        <w:t xml:space="preserve"> </w:t>
      </w:r>
      <w:proofErr w:type="spellStart"/>
      <w:r>
        <w:t>def</w:t>
      </w:r>
      <w:proofErr w:type="spellEnd"/>
      <w:r>
        <w:t xml:space="preserve"> main():</w:t>
      </w:r>
    </w:p>
    <w:p w:rsidR="006849C3" w:rsidRDefault="006849C3" w:rsidP="006849C3">
      <w:r>
        <w:t xml:space="preserve">    </w:t>
      </w:r>
      <w:proofErr w:type="gramStart"/>
      <w:r>
        <w:t>response</w:t>
      </w:r>
      <w:proofErr w:type="gramEnd"/>
      <w:r>
        <w:t xml:space="preserve"> = await </w:t>
      </w:r>
      <w:proofErr w:type="spellStart"/>
      <w:r>
        <w:t>circuits.async_get</w:t>
      </w:r>
      <w:proofErr w:type="spellEnd"/>
      <w:r>
        <w:t>()</w:t>
      </w:r>
    </w:p>
    <w:p w:rsidR="006849C3" w:rsidRDefault="006849C3" w:rsidP="006849C3">
      <w:r>
        <w:lastRenderedPageBreak/>
        <w:t xml:space="preserve">    </w:t>
      </w:r>
      <w:proofErr w:type="gramStart"/>
      <w:r>
        <w:t>print(</w:t>
      </w:r>
      <w:proofErr w:type="gramEnd"/>
      <w:r>
        <w:t>response)</w:t>
      </w:r>
    </w:p>
    <w:p w:rsidR="006849C3" w:rsidRDefault="006849C3" w:rsidP="006849C3"/>
    <w:p w:rsidR="006849C3" w:rsidRDefault="006849C3" w:rsidP="006849C3">
      <w:proofErr w:type="spellStart"/>
      <w:proofErr w:type="gramStart"/>
      <w:r>
        <w:t>asyncio.run</w:t>
      </w:r>
      <w:proofErr w:type="spellEnd"/>
      <w:r>
        <w:t>(</w:t>
      </w:r>
      <w:proofErr w:type="gramEnd"/>
      <w:r>
        <w:t>main())</w:t>
      </w:r>
    </w:p>
    <w:p w:rsidR="006849C3" w:rsidRDefault="006849C3" w:rsidP="006849C3">
      <w:r>
        <w:t>```</w:t>
      </w:r>
    </w:p>
    <w:p w:rsidR="006849C3" w:rsidRDefault="006849C3" w:rsidP="006849C3"/>
    <w:p w:rsidR="006849C3" w:rsidRDefault="006849C3" w:rsidP="006849C3">
      <w:r>
        <w:t>### Key Points:</w:t>
      </w:r>
    </w:p>
    <w:p w:rsidR="006849C3" w:rsidRDefault="006849C3" w:rsidP="006849C3">
      <w:r>
        <w:t>- The `Circuits` class is a thin wrapper around `</w:t>
      </w:r>
      <w:proofErr w:type="spellStart"/>
      <w:r>
        <w:t>BaseEndPoint</w:t>
      </w:r>
      <w:proofErr w:type="spellEnd"/>
      <w:r>
        <w:t>`, so its behavior depends entirely on the implementation of `</w:t>
      </w:r>
      <w:proofErr w:type="spellStart"/>
      <w:r>
        <w:t>BaseEndPoint</w:t>
      </w:r>
      <w:proofErr w:type="spellEnd"/>
      <w:r>
        <w:t>`.</w:t>
      </w:r>
    </w:p>
    <w:p w:rsidR="006849C3" w:rsidRDefault="006849C3" w:rsidP="006849C3">
      <w:r>
        <w:t>- If you add asynchronous methods to `</w:t>
      </w:r>
      <w:proofErr w:type="spellStart"/>
      <w:r>
        <w:t>BaseEndPoint</w:t>
      </w:r>
      <w:proofErr w:type="spellEnd"/>
      <w:r>
        <w:t>`, you can directly use them with `Circuits` without modifying the `Circuits` class itself.</w:t>
      </w:r>
    </w:p>
    <w:p w:rsidR="006849C3" w:rsidRDefault="006849C3" w:rsidP="006849C3"/>
    <w:p w:rsidR="006849C3" w:rsidRDefault="006849C3" w:rsidP="006849C3">
      <w:r>
        <w:t xml:space="preserve">kasik1: just read </w:t>
      </w:r>
      <w:proofErr w:type="spellStart"/>
      <w:r>
        <w:t>fixures</w:t>
      </w:r>
      <w:proofErr w:type="spellEnd"/>
      <w:r>
        <w:t xml:space="preserve"> share draw backs still sync </w:t>
      </w:r>
      <w:proofErr w:type="spellStart"/>
      <w:proofErr w:type="gramStart"/>
      <w:r>
        <w:t>api</w:t>
      </w:r>
      <w:proofErr w:type="spellEnd"/>
      <w:proofErr w:type="gramEnd"/>
      <w:r>
        <w:t xml:space="preserve"> calls </w:t>
      </w:r>
      <w:proofErr w:type="spellStart"/>
      <w:r>
        <w:t>its</w:t>
      </w:r>
      <w:proofErr w:type="spellEnd"/>
      <w:r>
        <w:t xml:space="preserve"> the best and </w:t>
      </w:r>
      <w:proofErr w:type="spellStart"/>
      <w:r>
        <w:t>insted</w:t>
      </w:r>
      <w:proofErr w:type="spellEnd"/>
      <w:r>
        <w:t xml:space="preserve"> of excel </w:t>
      </w:r>
      <w:proofErr w:type="spellStart"/>
      <w:r>
        <w:t>reusablites</w:t>
      </w:r>
      <w:proofErr w:type="spellEnd"/>
      <w:r>
        <w:t xml:space="preserve"> </w:t>
      </w:r>
      <w:proofErr w:type="spellStart"/>
      <w:r>
        <w:t>osn</w:t>
      </w:r>
      <w:proofErr w:type="spellEnd"/>
      <w:r>
        <w:t xml:space="preserve"> we can use</w:t>
      </w:r>
    </w:p>
    <w:p w:rsidR="006849C3" w:rsidRDefault="006849C3" w:rsidP="006849C3"/>
    <w:p w:rsidR="006849C3" w:rsidRDefault="006849C3" w:rsidP="006849C3">
      <w:proofErr w:type="spellStart"/>
      <w:r>
        <w:t>GitHub</w:t>
      </w:r>
      <w:proofErr w:type="spellEnd"/>
      <w:r>
        <w:t xml:space="preserve"> Copilot: ### Drawbacks of Current Fixtures with Synchronous API Calls</w:t>
      </w:r>
    </w:p>
    <w:p w:rsidR="006849C3" w:rsidRDefault="006849C3" w:rsidP="006849C3"/>
    <w:p w:rsidR="006849C3" w:rsidRDefault="006849C3" w:rsidP="006849C3">
      <w:r>
        <w:t>1. **Blocking Nature of Synchronous Calls**:</w:t>
      </w:r>
    </w:p>
    <w:p w:rsidR="006849C3" w:rsidRDefault="006849C3" w:rsidP="006849C3">
      <w:r>
        <w:t xml:space="preserve">   - The current implementation uses synchronous API calls (`requests` library). This can lead to performance bottlenecks, especially when dealing with multiple API calls or slow network responses. Each call blocks the execution until it completes, which is inefficient for high-throughput scenarios.</w:t>
      </w:r>
    </w:p>
    <w:p w:rsidR="006849C3" w:rsidRDefault="006849C3" w:rsidP="006849C3"/>
    <w:p w:rsidR="006849C3" w:rsidRDefault="006849C3" w:rsidP="006849C3">
      <w:r>
        <w:t>2. **Limited Scalability**:</w:t>
      </w:r>
    </w:p>
    <w:p w:rsidR="006849C3" w:rsidRDefault="006849C3" w:rsidP="006849C3">
      <w:r>
        <w:t xml:space="preserve">   - Synchronous calls are not ideal for scenarios where multiple test cases need to run concurrently. This can slow down test execution significantly, especially in CI/CD pipelines.</w:t>
      </w:r>
    </w:p>
    <w:p w:rsidR="006849C3" w:rsidRDefault="006849C3" w:rsidP="006849C3"/>
    <w:p w:rsidR="006849C3" w:rsidRDefault="006849C3" w:rsidP="006849C3">
      <w:r>
        <w:t>3. **Tight Coupling with Excel**:</w:t>
      </w:r>
    </w:p>
    <w:p w:rsidR="006849C3" w:rsidRDefault="006849C3" w:rsidP="006849C3">
      <w:r>
        <w:t xml:space="preserve">   - The `</w:t>
      </w:r>
      <w:proofErr w:type="spellStart"/>
      <w:r>
        <w:t>test_data</w:t>
      </w:r>
      <w:proofErr w:type="spellEnd"/>
      <w:r>
        <w:t>` fixture relies on an `excel` object to fetch test data. This approach is tightly coupled with Excel files, making it less reusable and harder to adapt to other data sources like databases, JSON, or CSV files.</w:t>
      </w:r>
    </w:p>
    <w:p w:rsidR="006849C3" w:rsidRDefault="006849C3" w:rsidP="006849C3"/>
    <w:p w:rsidR="006849C3" w:rsidRDefault="006849C3" w:rsidP="006849C3">
      <w:r>
        <w:t>4. **Error Handling**:</w:t>
      </w:r>
    </w:p>
    <w:p w:rsidR="006849C3" w:rsidRDefault="006849C3" w:rsidP="006849C3">
      <w:r>
        <w:t xml:space="preserve">   - The current implementation lacks robust error handling for API calls. For example, if an API call fails, there is no retry mechanism or detailed logging to help debug the issue.</w:t>
      </w:r>
    </w:p>
    <w:p w:rsidR="006849C3" w:rsidRDefault="006849C3" w:rsidP="006849C3"/>
    <w:p w:rsidR="006849C3" w:rsidRDefault="006849C3" w:rsidP="006849C3">
      <w:r>
        <w:t>5. **Hardcoded Assumptions**:</w:t>
      </w:r>
    </w:p>
    <w:p w:rsidR="006849C3" w:rsidRDefault="006849C3" w:rsidP="006849C3">
      <w:r>
        <w:t xml:space="preserve">   - The `</w:t>
      </w:r>
      <w:proofErr w:type="spellStart"/>
      <w:r>
        <w:t>test_data</w:t>
      </w:r>
      <w:proofErr w:type="spellEnd"/>
      <w:r>
        <w:t>` fixture assumes specific column names like `TEST_TYPE` and `TEST_CASE_ID`. This makes the fixture less flexible and harder to adapt to different test data formats.</w:t>
      </w:r>
    </w:p>
    <w:p w:rsidR="006849C3" w:rsidRDefault="006849C3" w:rsidP="006849C3"/>
    <w:p w:rsidR="006849C3" w:rsidRDefault="006849C3" w:rsidP="006849C3">
      <w:r>
        <w:t>---</w:t>
      </w:r>
    </w:p>
    <w:p w:rsidR="006849C3" w:rsidRDefault="006849C3" w:rsidP="006849C3"/>
    <w:p w:rsidR="006849C3" w:rsidRDefault="006849C3" w:rsidP="006849C3">
      <w:r>
        <w:t>### Suggested Improvements</w:t>
      </w:r>
    </w:p>
    <w:p w:rsidR="006849C3" w:rsidRDefault="006849C3" w:rsidP="006849C3"/>
    <w:p w:rsidR="006849C3" w:rsidRDefault="006849C3" w:rsidP="006849C3">
      <w:r>
        <w:t>#### 1. **Switch to Asynchronous API Calls**</w:t>
      </w:r>
    </w:p>
    <w:p w:rsidR="006849C3" w:rsidRDefault="006849C3" w:rsidP="006849C3">
      <w:r>
        <w:t xml:space="preserve">   - Replace the synchronous `requests` library with `</w:t>
      </w:r>
      <w:proofErr w:type="spellStart"/>
      <w:r>
        <w:t>aiohttp</w:t>
      </w:r>
      <w:proofErr w:type="spellEnd"/>
      <w:r>
        <w:t>` for non-blocking, asynchronous API calls. This will improve performance and scalability, especially for tests that involve multiple API calls.</w:t>
      </w:r>
    </w:p>
    <w:p w:rsidR="006849C3" w:rsidRDefault="006849C3" w:rsidP="006849C3"/>
    <w:p w:rsidR="006849C3" w:rsidRDefault="006849C3" w:rsidP="006849C3">
      <w:r>
        <w:t xml:space="preserve">   Example:</w:t>
      </w:r>
    </w:p>
    <w:p w:rsidR="006849C3" w:rsidRDefault="006849C3" w:rsidP="006849C3">
      <w:r>
        <w:t xml:space="preserve">   ```python</w:t>
      </w:r>
    </w:p>
    <w:p w:rsidR="006849C3" w:rsidRDefault="006849C3" w:rsidP="006849C3">
      <w:r>
        <w:t xml:space="preserve">   </w:t>
      </w:r>
      <w:proofErr w:type="gramStart"/>
      <w:r>
        <w:t>import</w:t>
      </w:r>
      <w:proofErr w:type="gramEnd"/>
      <w:r>
        <w:t xml:space="preserve"> </w:t>
      </w:r>
      <w:proofErr w:type="spellStart"/>
      <w:r>
        <w:t>aiohttp</w:t>
      </w:r>
      <w:proofErr w:type="spellEnd"/>
    </w:p>
    <w:p w:rsidR="006849C3" w:rsidRDefault="006849C3" w:rsidP="006849C3">
      <w:r>
        <w:t xml:space="preserve">   </w:t>
      </w:r>
      <w:proofErr w:type="gramStart"/>
      <w:r>
        <w:t>import</w:t>
      </w:r>
      <w:proofErr w:type="gramEnd"/>
      <w:r>
        <w:t xml:space="preserve"> </w:t>
      </w:r>
      <w:proofErr w:type="spellStart"/>
      <w:r>
        <w:t>pytest</w:t>
      </w:r>
      <w:proofErr w:type="spellEnd"/>
    </w:p>
    <w:p w:rsidR="006849C3" w:rsidRDefault="006849C3" w:rsidP="006849C3">
      <w:r>
        <w:t xml:space="preserve">   </w:t>
      </w:r>
      <w:proofErr w:type="gramStart"/>
      <w:r>
        <w:t>import</w:t>
      </w:r>
      <w:proofErr w:type="gramEnd"/>
      <w:r>
        <w:t xml:space="preserve"> </w:t>
      </w:r>
      <w:proofErr w:type="spellStart"/>
      <w:r>
        <w:t>asyncio</w:t>
      </w:r>
      <w:proofErr w:type="spellEnd"/>
    </w:p>
    <w:p w:rsidR="006849C3" w:rsidRDefault="006849C3" w:rsidP="006849C3"/>
    <w:p w:rsidR="006849C3" w:rsidRDefault="006849C3" w:rsidP="006849C3">
      <w:r>
        <w:t xml:space="preserve">   @</w:t>
      </w:r>
      <w:proofErr w:type="spellStart"/>
      <w:r>
        <w:t>pytest.fixture</w:t>
      </w:r>
      <w:proofErr w:type="spellEnd"/>
    </w:p>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async_session</w:t>
      </w:r>
      <w:proofErr w:type="spellEnd"/>
      <w:r>
        <w:t>():</w:t>
      </w:r>
    </w:p>
    <w:p w:rsidR="006849C3" w:rsidRDefault="006849C3" w:rsidP="006849C3">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6849C3" w:rsidRDefault="006849C3" w:rsidP="006849C3">
      <w:r>
        <w:lastRenderedPageBreak/>
        <w:t xml:space="preserve">           </w:t>
      </w:r>
      <w:proofErr w:type="gramStart"/>
      <w:r>
        <w:t>yield</w:t>
      </w:r>
      <w:proofErr w:type="gramEnd"/>
      <w:r>
        <w:t xml:space="preserve"> session</w:t>
      </w:r>
    </w:p>
    <w:p w:rsidR="006849C3" w:rsidRDefault="006849C3" w:rsidP="006849C3">
      <w:r>
        <w:t xml:space="preserve">   ```</w:t>
      </w:r>
    </w:p>
    <w:p w:rsidR="006849C3" w:rsidRDefault="006849C3" w:rsidP="006849C3"/>
    <w:p w:rsidR="006849C3" w:rsidRDefault="006849C3" w:rsidP="006849C3">
      <w:r>
        <w:t xml:space="preserve">   Usage in tests:</w:t>
      </w:r>
    </w:p>
    <w:p w:rsidR="006849C3" w:rsidRDefault="006849C3" w:rsidP="006849C3">
      <w:r>
        <w:t xml:space="preserve">   ```python</w:t>
      </w:r>
    </w:p>
    <w:p w:rsidR="006849C3" w:rsidRDefault="006849C3" w:rsidP="006849C3">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test_api_call</w:t>
      </w:r>
      <w:proofErr w:type="spellEnd"/>
      <w:r>
        <w:t>(</w:t>
      </w:r>
      <w:proofErr w:type="spellStart"/>
      <w:r>
        <w:t>async_session</w:t>
      </w:r>
      <w:proofErr w:type="spellEnd"/>
      <w:r>
        <w:t>):</w:t>
      </w:r>
    </w:p>
    <w:p w:rsidR="006849C3" w:rsidRDefault="006849C3" w:rsidP="006849C3">
      <w:r>
        <w:t xml:space="preserve">       </w:t>
      </w:r>
      <w:proofErr w:type="spellStart"/>
      <w:proofErr w:type="gramStart"/>
      <w:r>
        <w:t>async</w:t>
      </w:r>
      <w:proofErr w:type="spellEnd"/>
      <w:proofErr w:type="gramEnd"/>
      <w:r>
        <w:t xml:space="preserve"> with </w:t>
      </w:r>
      <w:proofErr w:type="spellStart"/>
      <w:r>
        <w:t>async_session.get</w:t>
      </w:r>
      <w:proofErr w:type="spellEnd"/>
      <w:r>
        <w:t>("https://example.com/</w:t>
      </w:r>
      <w:proofErr w:type="spellStart"/>
      <w:r>
        <w:t>api</w:t>
      </w:r>
      <w:proofErr w:type="spellEnd"/>
      <w:r>
        <w:t>") as response:</w:t>
      </w:r>
    </w:p>
    <w:p w:rsidR="006849C3" w:rsidRDefault="006849C3" w:rsidP="006849C3">
      <w:r>
        <w:t xml:space="preserve">           </w:t>
      </w:r>
      <w:proofErr w:type="gramStart"/>
      <w:r>
        <w:t>assert</w:t>
      </w:r>
      <w:proofErr w:type="gramEnd"/>
      <w:r>
        <w:t xml:space="preserve"> </w:t>
      </w:r>
      <w:proofErr w:type="spellStart"/>
      <w:r>
        <w:t>response.status</w:t>
      </w:r>
      <w:proofErr w:type="spellEnd"/>
      <w:r>
        <w:t xml:space="preserve"> == 200</w:t>
      </w:r>
    </w:p>
    <w:p w:rsidR="006849C3" w:rsidRDefault="006849C3" w:rsidP="006849C3">
      <w:r>
        <w:t xml:space="preserve">   ```</w:t>
      </w:r>
    </w:p>
    <w:p w:rsidR="006849C3" w:rsidRDefault="006849C3" w:rsidP="006849C3"/>
    <w:p w:rsidR="006849C3" w:rsidRDefault="006849C3" w:rsidP="006849C3">
      <w:r>
        <w:t>#### 2. **Replace Excel with CSV or JSON for Reusability**</w:t>
      </w:r>
    </w:p>
    <w:p w:rsidR="006849C3" w:rsidRDefault="006849C3" w:rsidP="006849C3">
      <w:r>
        <w:t xml:space="preserve">   - Instead of relying on Excel files, use CSV or JSON files for test data. These formats are easier to parse, more lightweight, and widely supported.</w:t>
      </w:r>
    </w:p>
    <w:p w:rsidR="006849C3" w:rsidRDefault="006849C3" w:rsidP="006849C3"/>
    <w:p w:rsidR="006849C3" w:rsidRDefault="006849C3" w:rsidP="006849C3">
      <w:r>
        <w:t xml:space="preserve">   Example with CSV:</w:t>
      </w:r>
    </w:p>
    <w:p w:rsidR="006849C3" w:rsidRDefault="006849C3" w:rsidP="006849C3">
      <w:r>
        <w:t xml:space="preserve">   ```python</w:t>
      </w:r>
    </w:p>
    <w:p w:rsidR="006849C3" w:rsidRDefault="006849C3" w:rsidP="006849C3">
      <w:r>
        <w:t xml:space="preserve">   </w:t>
      </w:r>
      <w:proofErr w:type="gramStart"/>
      <w:r>
        <w:t>import</w:t>
      </w:r>
      <w:proofErr w:type="gramEnd"/>
      <w:r>
        <w:t xml:space="preserve"> </w:t>
      </w:r>
      <w:proofErr w:type="spellStart"/>
      <w:r>
        <w:t>csv</w:t>
      </w:r>
      <w:proofErr w:type="spellEnd"/>
    </w:p>
    <w:p w:rsidR="006849C3" w:rsidRDefault="006849C3" w:rsidP="006849C3">
      <w:r>
        <w:t xml:space="preserve">   </w:t>
      </w:r>
      <w:proofErr w:type="gramStart"/>
      <w:r>
        <w:t>import</w:t>
      </w:r>
      <w:proofErr w:type="gramEnd"/>
      <w:r>
        <w:t xml:space="preserve"> </w:t>
      </w:r>
      <w:proofErr w:type="spellStart"/>
      <w:r>
        <w:t>pytest</w:t>
      </w:r>
      <w:proofErr w:type="spellEnd"/>
    </w:p>
    <w:p w:rsidR="006849C3" w:rsidRDefault="006849C3" w:rsidP="006849C3"/>
    <w:p w:rsidR="006849C3" w:rsidRDefault="006849C3" w:rsidP="006849C3">
      <w:r>
        <w:t xml:space="preserve">   @</w:t>
      </w:r>
      <w:proofErr w:type="spellStart"/>
      <w:r>
        <w:t>pytest.fixture</w:t>
      </w:r>
      <w:proofErr w:type="spellEnd"/>
    </w:p>
    <w:p w:rsidR="006849C3" w:rsidRDefault="006849C3" w:rsidP="006849C3">
      <w:r>
        <w:t xml:space="preserve">   </w:t>
      </w:r>
      <w:proofErr w:type="spellStart"/>
      <w:proofErr w:type="gramStart"/>
      <w:r>
        <w:t>def</w:t>
      </w:r>
      <w:proofErr w:type="spellEnd"/>
      <w:proofErr w:type="gramEnd"/>
      <w:r>
        <w:t xml:space="preserve"> </w:t>
      </w:r>
      <w:proofErr w:type="spellStart"/>
      <w:r>
        <w:t>test_data_from_csv</w:t>
      </w:r>
      <w:proofErr w:type="spellEnd"/>
      <w:r>
        <w:t>():</w:t>
      </w:r>
    </w:p>
    <w:p w:rsidR="006849C3" w:rsidRDefault="006849C3" w:rsidP="006849C3">
      <w:r>
        <w:t xml:space="preserve">       </w:t>
      </w:r>
      <w:proofErr w:type="gramStart"/>
      <w:r>
        <w:t>with</w:t>
      </w:r>
      <w:proofErr w:type="gramEnd"/>
      <w:r>
        <w:t xml:space="preserve"> open("test_data.csv", mode="r") as file:</w:t>
      </w:r>
    </w:p>
    <w:p w:rsidR="006849C3" w:rsidRDefault="006849C3" w:rsidP="006849C3">
      <w:r>
        <w:t xml:space="preserve">           </w:t>
      </w:r>
      <w:proofErr w:type="gramStart"/>
      <w:r>
        <w:t>reader</w:t>
      </w:r>
      <w:proofErr w:type="gramEnd"/>
      <w:r>
        <w:t xml:space="preserve"> = </w:t>
      </w:r>
      <w:proofErr w:type="spellStart"/>
      <w:r>
        <w:t>csv.DictReader</w:t>
      </w:r>
      <w:proofErr w:type="spellEnd"/>
      <w:r>
        <w:t>(file)</w:t>
      </w:r>
    </w:p>
    <w:p w:rsidR="006849C3" w:rsidRDefault="006849C3" w:rsidP="006849C3">
      <w:r>
        <w:t xml:space="preserve">           </w:t>
      </w:r>
      <w:proofErr w:type="gramStart"/>
      <w:r>
        <w:t>data</w:t>
      </w:r>
      <w:proofErr w:type="gramEnd"/>
      <w:r>
        <w:t xml:space="preserve"> = [row for row in reader]</w:t>
      </w:r>
    </w:p>
    <w:p w:rsidR="006849C3" w:rsidRDefault="006849C3" w:rsidP="006849C3">
      <w:r>
        <w:t xml:space="preserve">       </w:t>
      </w:r>
      <w:proofErr w:type="gramStart"/>
      <w:r>
        <w:t>return</w:t>
      </w:r>
      <w:proofErr w:type="gramEnd"/>
      <w:r>
        <w:t xml:space="preserve"> data</w:t>
      </w:r>
    </w:p>
    <w:p w:rsidR="006849C3" w:rsidRDefault="006849C3" w:rsidP="006849C3">
      <w:r>
        <w:t xml:space="preserve">   ```</w:t>
      </w:r>
    </w:p>
    <w:p w:rsidR="006849C3" w:rsidRDefault="006849C3" w:rsidP="006849C3"/>
    <w:p w:rsidR="006849C3" w:rsidRDefault="006849C3" w:rsidP="006849C3">
      <w:r>
        <w:t xml:space="preserve">   Example with JSON:</w:t>
      </w:r>
    </w:p>
    <w:p w:rsidR="006849C3" w:rsidRDefault="006849C3" w:rsidP="006849C3">
      <w:r>
        <w:t xml:space="preserve">   ```python</w:t>
      </w:r>
    </w:p>
    <w:p w:rsidR="006849C3" w:rsidRDefault="006849C3" w:rsidP="006849C3">
      <w:r>
        <w:t xml:space="preserve">   </w:t>
      </w:r>
      <w:proofErr w:type="gramStart"/>
      <w:r>
        <w:t>import</w:t>
      </w:r>
      <w:proofErr w:type="gramEnd"/>
      <w:r>
        <w:t xml:space="preserve"> </w:t>
      </w:r>
      <w:proofErr w:type="spellStart"/>
      <w:r>
        <w:t>json</w:t>
      </w:r>
      <w:proofErr w:type="spellEnd"/>
    </w:p>
    <w:p w:rsidR="006849C3" w:rsidRDefault="006849C3" w:rsidP="006849C3">
      <w:r>
        <w:t xml:space="preserve">   </w:t>
      </w:r>
      <w:proofErr w:type="gramStart"/>
      <w:r>
        <w:t>import</w:t>
      </w:r>
      <w:proofErr w:type="gramEnd"/>
      <w:r>
        <w:t xml:space="preserve"> </w:t>
      </w:r>
      <w:proofErr w:type="spellStart"/>
      <w:r>
        <w:t>pytest</w:t>
      </w:r>
      <w:proofErr w:type="spellEnd"/>
    </w:p>
    <w:p w:rsidR="006849C3" w:rsidRDefault="006849C3" w:rsidP="006849C3"/>
    <w:p w:rsidR="006849C3" w:rsidRDefault="006849C3" w:rsidP="006849C3">
      <w:r>
        <w:t xml:space="preserve">   @</w:t>
      </w:r>
      <w:proofErr w:type="spellStart"/>
      <w:r>
        <w:t>pytest.fixture</w:t>
      </w:r>
      <w:proofErr w:type="spellEnd"/>
    </w:p>
    <w:p w:rsidR="006849C3" w:rsidRDefault="006849C3" w:rsidP="006849C3">
      <w:r>
        <w:t xml:space="preserve">   </w:t>
      </w:r>
      <w:proofErr w:type="spellStart"/>
      <w:proofErr w:type="gramStart"/>
      <w:r>
        <w:t>def</w:t>
      </w:r>
      <w:proofErr w:type="spellEnd"/>
      <w:proofErr w:type="gramEnd"/>
      <w:r>
        <w:t xml:space="preserve"> </w:t>
      </w:r>
      <w:proofErr w:type="spellStart"/>
      <w:r>
        <w:t>test_data_from_json</w:t>
      </w:r>
      <w:proofErr w:type="spellEnd"/>
      <w:r>
        <w:t>():</w:t>
      </w:r>
    </w:p>
    <w:p w:rsidR="006849C3" w:rsidRDefault="006849C3" w:rsidP="006849C3">
      <w:r>
        <w:t xml:space="preserve">       </w:t>
      </w:r>
      <w:proofErr w:type="gramStart"/>
      <w:r>
        <w:t>with</w:t>
      </w:r>
      <w:proofErr w:type="gramEnd"/>
      <w:r>
        <w:t xml:space="preserve"> open("</w:t>
      </w:r>
      <w:proofErr w:type="spellStart"/>
      <w:r>
        <w:t>test_data.json</w:t>
      </w:r>
      <w:proofErr w:type="spellEnd"/>
      <w:r>
        <w:t>", mode="r") as file:</w:t>
      </w:r>
    </w:p>
    <w:p w:rsidR="006849C3" w:rsidRDefault="006849C3" w:rsidP="006849C3">
      <w:r>
        <w:t xml:space="preserve">           </w:t>
      </w:r>
      <w:proofErr w:type="gramStart"/>
      <w:r>
        <w:t>data</w:t>
      </w:r>
      <w:proofErr w:type="gramEnd"/>
      <w:r>
        <w:t xml:space="preserve"> = </w:t>
      </w:r>
      <w:proofErr w:type="spellStart"/>
      <w:r>
        <w:t>json.load</w:t>
      </w:r>
      <w:proofErr w:type="spellEnd"/>
      <w:r>
        <w:t>(file)</w:t>
      </w:r>
    </w:p>
    <w:p w:rsidR="006849C3" w:rsidRDefault="006849C3" w:rsidP="006849C3">
      <w:r>
        <w:t xml:space="preserve">       </w:t>
      </w:r>
      <w:proofErr w:type="gramStart"/>
      <w:r>
        <w:t>return</w:t>
      </w:r>
      <w:proofErr w:type="gramEnd"/>
      <w:r>
        <w:t xml:space="preserve"> data</w:t>
      </w:r>
    </w:p>
    <w:p w:rsidR="006849C3" w:rsidRDefault="006849C3" w:rsidP="006849C3">
      <w:r>
        <w:t xml:space="preserve">   ```</w:t>
      </w:r>
    </w:p>
    <w:p w:rsidR="006849C3" w:rsidRDefault="006849C3" w:rsidP="006849C3"/>
    <w:p w:rsidR="006849C3" w:rsidRDefault="006849C3" w:rsidP="006849C3">
      <w:r>
        <w:t>#### 3. **Add Retry Mechanism for API Calls**</w:t>
      </w:r>
    </w:p>
    <w:p w:rsidR="006849C3" w:rsidRDefault="006849C3" w:rsidP="006849C3">
      <w:r>
        <w:t xml:space="preserve">   - Implement a retry mechanism for API calls to handle transient failures.</w:t>
      </w:r>
    </w:p>
    <w:p w:rsidR="006849C3" w:rsidRDefault="006849C3" w:rsidP="006849C3"/>
    <w:p w:rsidR="006849C3" w:rsidRDefault="006849C3" w:rsidP="006849C3">
      <w:r>
        <w:t xml:space="preserve">   Example:</w:t>
      </w:r>
    </w:p>
    <w:p w:rsidR="006849C3" w:rsidRDefault="006849C3" w:rsidP="006849C3">
      <w:r>
        <w:t xml:space="preserve">   ```python</w:t>
      </w:r>
    </w:p>
    <w:p w:rsidR="006849C3" w:rsidRDefault="006849C3" w:rsidP="006849C3">
      <w:r>
        <w:t xml:space="preserve">   </w:t>
      </w:r>
      <w:proofErr w:type="gramStart"/>
      <w:r>
        <w:t>import</w:t>
      </w:r>
      <w:proofErr w:type="gramEnd"/>
      <w:r>
        <w:t xml:space="preserve"> requests</w:t>
      </w:r>
    </w:p>
    <w:p w:rsidR="006849C3" w:rsidRDefault="006849C3" w:rsidP="006849C3">
      <w:r>
        <w:t xml:space="preserve">   </w:t>
      </w:r>
      <w:proofErr w:type="gramStart"/>
      <w:r>
        <w:t>from</w:t>
      </w:r>
      <w:proofErr w:type="gramEnd"/>
      <w:r>
        <w:t xml:space="preserve"> </w:t>
      </w:r>
      <w:proofErr w:type="spellStart"/>
      <w:r>
        <w:t>requests.adapters</w:t>
      </w:r>
      <w:proofErr w:type="spellEnd"/>
      <w:r>
        <w:t xml:space="preserve"> import </w:t>
      </w:r>
      <w:proofErr w:type="spellStart"/>
      <w:r>
        <w:t>HTTPAdapter</w:t>
      </w:r>
      <w:proofErr w:type="spellEnd"/>
    </w:p>
    <w:p w:rsidR="006849C3" w:rsidRDefault="006849C3" w:rsidP="006849C3">
      <w:r>
        <w:t xml:space="preserve">   </w:t>
      </w:r>
      <w:proofErr w:type="gramStart"/>
      <w:r>
        <w:t>from</w:t>
      </w:r>
      <w:proofErr w:type="gramEnd"/>
      <w:r>
        <w:t xml:space="preserve"> urllib3.util.retry import Retry</w:t>
      </w:r>
    </w:p>
    <w:p w:rsidR="006849C3" w:rsidRDefault="006849C3" w:rsidP="006849C3"/>
    <w:p w:rsidR="006849C3" w:rsidRDefault="006849C3" w:rsidP="006849C3">
      <w:r>
        <w:t xml:space="preserve">   </w:t>
      </w:r>
      <w:proofErr w:type="spellStart"/>
      <w:proofErr w:type="gramStart"/>
      <w:r>
        <w:t>def</w:t>
      </w:r>
      <w:proofErr w:type="spellEnd"/>
      <w:proofErr w:type="gramEnd"/>
      <w:r>
        <w:t xml:space="preserve"> </w:t>
      </w:r>
      <w:proofErr w:type="spellStart"/>
      <w:r>
        <w:t>get_session_with_retries</w:t>
      </w:r>
      <w:proofErr w:type="spellEnd"/>
      <w:r>
        <w:t>():</w:t>
      </w:r>
    </w:p>
    <w:p w:rsidR="006849C3" w:rsidRDefault="006849C3" w:rsidP="006849C3">
      <w:r>
        <w:t xml:space="preserve">       </w:t>
      </w:r>
      <w:proofErr w:type="gramStart"/>
      <w:r>
        <w:t>session</w:t>
      </w:r>
      <w:proofErr w:type="gramEnd"/>
      <w:r>
        <w:t xml:space="preserve"> = </w:t>
      </w:r>
      <w:proofErr w:type="spellStart"/>
      <w:r>
        <w:t>requests.Session</w:t>
      </w:r>
      <w:proofErr w:type="spellEnd"/>
      <w:r>
        <w:t>()</w:t>
      </w:r>
    </w:p>
    <w:p w:rsidR="006849C3" w:rsidRDefault="006849C3" w:rsidP="006849C3">
      <w:r>
        <w:t xml:space="preserve">       </w:t>
      </w:r>
      <w:proofErr w:type="gramStart"/>
      <w:r>
        <w:t>retries</w:t>
      </w:r>
      <w:proofErr w:type="gramEnd"/>
      <w:r>
        <w:t xml:space="preserve"> = Retry(total=3, </w:t>
      </w:r>
      <w:proofErr w:type="spellStart"/>
      <w:r>
        <w:t>backoff_factor</w:t>
      </w:r>
      <w:proofErr w:type="spellEnd"/>
      <w:r>
        <w:t xml:space="preserve">=1, </w:t>
      </w:r>
      <w:proofErr w:type="spellStart"/>
      <w:r>
        <w:t>status_forcelist</w:t>
      </w:r>
      <w:proofErr w:type="spellEnd"/>
      <w:r>
        <w:t>=[500, 502, 503, 504])</w:t>
      </w:r>
    </w:p>
    <w:p w:rsidR="006849C3" w:rsidRDefault="006849C3" w:rsidP="006849C3">
      <w:r>
        <w:t xml:space="preserve">       </w:t>
      </w:r>
      <w:proofErr w:type="spellStart"/>
      <w:proofErr w:type="gramStart"/>
      <w:r>
        <w:t>session.mount</w:t>
      </w:r>
      <w:proofErr w:type="spellEnd"/>
      <w:r>
        <w:t>(</w:t>
      </w:r>
      <w:proofErr w:type="gramEnd"/>
      <w:r>
        <w:t xml:space="preserve">"http://", </w:t>
      </w:r>
      <w:proofErr w:type="spellStart"/>
      <w:r>
        <w:t>HTTPAdapter</w:t>
      </w:r>
      <w:proofErr w:type="spellEnd"/>
      <w:r>
        <w:t>(</w:t>
      </w:r>
      <w:proofErr w:type="spellStart"/>
      <w:r>
        <w:t>max_retries</w:t>
      </w:r>
      <w:proofErr w:type="spellEnd"/>
      <w:r>
        <w:t>=retries))</w:t>
      </w:r>
    </w:p>
    <w:p w:rsidR="006849C3" w:rsidRDefault="006849C3" w:rsidP="006849C3">
      <w:r>
        <w:lastRenderedPageBreak/>
        <w:t xml:space="preserve">       </w:t>
      </w:r>
      <w:proofErr w:type="spellStart"/>
      <w:proofErr w:type="gramStart"/>
      <w:r>
        <w:t>session.mount</w:t>
      </w:r>
      <w:proofErr w:type="spellEnd"/>
      <w:r>
        <w:t>(</w:t>
      </w:r>
      <w:proofErr w:type="gramEnd"/>
      <w:r>
        <w:t xml:space="preserve">"https://", </w:t>
      </w:r>
      <w:proofErr w:type="spellStart"/>
      <w:r>
        <w:t>HTTPAdapter</w:t>
      </w:r>
      <w:proofErr w:type="spellEnd"/>
      <w:r>
        <w:t>(</w:t>
      </w:r>
      <w:proofErr w:type="spellStart"/>
      <w:r>
        <w:t>max_retries</w:t>
      </w:r>
      <w:proofErr w:type="spellEnd"/>
      <w:r>
        <w:t>=retries))</w:t>
      </w:r>
    </w:p>
    <w:p w:rsidR="006849C3" w:rsidRDefault="006849C3" w:rsidP="006849C3">
      <w:r>
        <w:t xml:space="preserve">       </w:t>
      </w:r>
      <w:proofErr w:type="gramStart"/>
      <w:r>
        <w:t>return</w:t>
      </w:r>
      <w:proofErr w:type="gramEnd"/>
      <w:r>
        <w:t xml:space="preserve"> session</w:t>
      </w:r>
    </w:p>
    <w:p w:rsidR="006849C3" w:rsidRDefault="006849C3" w:rsidP="006849C3">
      <w:r>
        <w:t xml:space="preserve">   ```</w:t>
      </w:r>
    </w:p>
    <w:p w:rsidR="006849C3" w:rsidRDefault="006849C3" w:rsidP="006849C3"/>
    <w:p w:rsidR="006849C3" w:rsidRDefault="006849C3" w:rsidP="006849C3">
      <w:r>
        <w:t>#### 4. **Parameterize Fixtures for Flexibility**</w:t>
      </w:r>
    </w:p>
    <w:p w:rsidR="006849C3" w:rsidRDefault="006849C3" w:rsidP="006849C3">
      <w:r>
        <w:t xml:space="preserve">   - Use parameterized fixtures to make them more reusable across different test cases.</w:t>
      </w:r>
    </w:p>
    <w:p w:rsidR="006849C3" w:rsidRDefault="006849C3" w:rsidP="006849C3"/>
    <w:p w:rsidR="006849C3" w:rsidRDefault="006849C3" w:rsidP="006849C3">
      <w:r>
        <w:t xml:space="preserve">   Example:</w:t>
      </w:r>
    </w:p>
    <w:p w:rsidR="006849C3" w:rsidRDefault="006849C3" w:rsidP="006849C3">
      <w:r>
        <w:t xml:space="preserve">   ```python</w:t>
      </w:r>
    </w:p>
    <w:p w:rsidR="006849C3" w:rsidRDefault="006849C3" w:rsidP="006849C3">
      <w:r>
        <w:t xml:space="preserve">   @</w:t>
      </w:r>
      <w:proofErr w:type="spellStart"/>
      <w:r>
        <w:t>pytest.fixture</w:t>
      </w:r>
      <w:proofErr w:type="spellEnd"/>
    </w:p>
    <w:p w:rsidR="006849C3" w:rsidRDefault="006849C3" w:rsidP="006849C3">
      <w:r>
        <w:t xml:space="preserve">   </w:t>
      </w:r>
      <w:proofErr w:type="spellStart"/>
      <w:proofErr w:type="gramStart"/>
      <w:r>
        <w:t>def</w:t>
      </w:r>
      <w:proofErr w:type="spellEnd"/>
      <w:proofErr w:type="gramEnd"/>
      <w:r>
        <w:t xml:space="preserve"> </w:t>
      </w:r>
      <w:proofErr w:type="spellStart"/>
      <w:r>
        <w:t>test_data</w:t>
      </w:r>
      <w:proofErr w:type="spellEnd"/>
      <w:r>
        <w:t>(request):</w:t>
      </w:r>
    </w:p>
    <w:p w:rsidR="006849C3" w:rsidRDefault="006849C3" w:rsidP="006849C3">
      <w:r>
        <w:t xml:space="preserve">       </w:t>
      </w:r>
      <w:proofErr w:type="spellStart"/>
      <w:r>
        <w:t>data_source</w:t>
      </w:r>
      <w:proofErr w:type="spellEnd"/>
      <w:r>
        <w:t xml:space="preserve"> = </w:t>
      </w:r>
      <w:proofErr w:type="spellStart"/>
      <w:r>
        <w:t>request.param</w:t>
      </w:r>
      <w:proofErr w:type="spellEnd"/>
    </w:p>
    <w:p w:rsidR="006849C3" w:rsidRDefault="006849C3" w:rsidP="006849C3">
      <w:r>
        <w:t xml:space="preserve">       </w:t>
      </w:r>
      <w:proofErr w:type="gramStart"/>
      <w:r>
        <w:t>if</w:t>
      </w:r>
      <w:proofErr w:type="gramEnd"/>
      <w:r>
        <w:t xml:space="preserve"> </w:t>
      </w:r>
      <w:proofErr w:type="spellStart"/>
      <w:r>
        <w:t>data_source</w:t>
      </w:r>
      <w:proofErr w:type="spellEnd"/>
      <w:r>
        <w:t xml:space="preserve"> == "</w:t>
      </w:r>
      <w:proofErr w:type="spellStart"/>
      <w:r>
        <w:t>csv</w:t>
      </w:r>
      <w:proofErr w:type="spellEnd"/>
      <w:r>
        <w:t>":</w:t>
      </w:r>
    </w:p>
    <w:p w:rsidR="006849C3" w:rsidRDefault="006849C3" w:rsidP="006849C3">
      <w:r>
        <w:t xml:space="preserve">           # Load data from CSV</w:t>
      </w:r>
    </w:p>
    <w:p w:rsidR="006849C3" w:rsidRDefault="006849C3" w:rsidP="006849C3">
      <w:r>
        <w:t xml:space="preserve">           </w:t>
      </w:r>
      <w:proofErr w:type="gramStart"/>
      <w:r>
        <w:t>pass</w:t>
      </w:r>
      <w:proofErr w:type="gramEnd"/>
    </w:p>
    <w:p w:rsidR="006849C3" w:rsidRDefault="006849C3" w:rsidP="006849C3">
      <w:r>
        <w:t xml:space="preserve">       </w:t>
      </w:r>
      <w:proofErr w:type="spellStart"/>
      <w:proofErr w:type="gramStart"/>
      <w:r>
        <w:t>elif</w:t>
      </w:r>
      <w:proofErr w:type="spellEnd"/>
      <w:proofErr w:type="gramEnd"/>
      <w:r>
        <w:t xml:space="preserve"> </w:t>
      </w:r>
      <w:proofErr w:type="spellStart"/>
      <w:r>
        <w:t>data_source</w:t>
      </w:r>
      <w:proofErr w:type="spellEnd"/>
      <w:r>
        <w:t xml:space="preserve"> == "</w:t>
      </w:r>
      <w:proofErr w:type="spellStart"/>
      <w:r>
        <w:t>json</w:t>
      </w:r>
      <w:proofErr w:type="spellEnd"/>
      <w:r>
        <w:t>":</w:t>
      </w:r>
    </w:p>
    <w:p w:rsidR="006849C3" w:rsidRDefault="006849C3" w:rsidP="006849C3">
      <w:r>
        <w:t xml:space="preserve">           # Load data from JSON</w:t>
      </w:r>
    </w:p>
    <w:p w:rsidR="006849C3" w:rsidRDefault="006849C3" w:rsidP="006849C3">
      <w:r>
        <w:t xml:space="preserve">           </w:t>
      </w:r>
      <w:proofErr w:type="gramStart"/>
      <w:r>
        <w:t>pass</w:t>
      </w:r>
      <w:proofErr w:type="gramEnd"/>
    </w:p>
    <w:p w:rsidR="006849C3" w:rsidRDefault="006849C3" w:rsidP="006849C3">
      <w:r>
        <w:t xml:space="preserve">       </w:t>
      </w:r>
      <w:proofErr w:type="gramStart"/>
      <w:r>
        <w:t>return</w:t>
      </w:r>
      <w:proofErr w:type="gramEnd"/>
      <w:r>
        <w:t xml:space="preserve"> data</w:t>
      </w:r>
    </w:p>
    <w:p w:rsidR="006849C3" w:rsidRDefault="006849C3" w:rsidP="006849C3">
      <w:r>
        <w:t xml:space="preserve">   ```</w:t>
      </w:r>
    </w:p>
    <w:p w:rsidR="006849C3" w:rsidRDefault="006849C3" w:rsidP="006849C3"/>
    <w:p w:rsidR="006849C3" w:rsidRDefault="006849C3" w:rsidP="006849C3">
      <w:r>
        <w:t>#### 5. **Improve Logging and Debugging**</w:t>
      </w:r>
    </w:p>
    <w:p w:rsidR="006849C3" w:rsidRDefault="006849C3" w:rsidP="006849C3">
      <w:r>
        <w:t xml:space="preserve">   - Enhance logging to capture detailed information about API calls and test data processing.</w:t>
      </w:r>
    </w:p>
    <w:p w:rsidR="006849C3" w:rsidRDefault="006849C3" w:rsidP="006849C3"/>
    <w:p w:rsidR="006849C3" w:rsidRDefault="006849C3" w:rsidP="006849C3">
      <w:r>
        <w:t xml:space="preserve">   Example:</w:t>
      </w:r>
    </w:p>
    <w:p w:rsidR="006849C3" w:rsidRDefault="006849C3" w:rsidP="006849C3">
      <w:r>
        <w:t xml:space="preserve">   ```python</w:t>
      </w:r>
    </w:p>
    <w:p w:rsidR="006849C3" w:rsidRDefault="006849C3" w:rsidP="006849C3">
      <w:r>
        <w:lastRenderedPageBreak/>
        <w:t xml:space="preserve">   </w:t>
      </w:r>
      <w:proofErr w:type="gramStart"/>
      <w:r>
        <w:t>import</w:t>
      </w:r>
      <w:proofErr w:type="gramEnd"/>
      <w:r>
        <w:t xml:space="preserve"> logging</w:t>
      </w:r>
    </w:p>
    <w:p w:rsidR="006849C3" w:rsidRDefault="006849C3" w:rsidP="006849C3"/>
    <w:p w:rsidR="006849C3" w:rsidRDefault="006849C3" w:rsidP="006849C3">
      <w:r>
        <w:t xml:space="preserve">   </w:t>
      </w:r>
      <w:proofErr w:type="gramStart"/>
      <w:r>
        <w:t>logger</w:t>
      </w:r>
      <w:proofErr w:type="gramEnd"/>
      <w:r>
        <w:t xml:space="preserve"> = </w:t>
      </w:r>
      <w:proofErr w:type="spellStart"/>
      <w:r>
        <w:t>logging.getLogger</w:t>
      </w:r>
      <w:proofErr w:type="spellEnd"/>
      <w:r>
        <w:t>("</w:t>
      </w:r>
      <w:proofErr w:type="spellStart"/>
      <w:r>
        <w:t>test_logger</w:t>
      </w:r>
      <w:proofErr w:type="spellEnd"/>
      <w:r>
        <w:t>")</w:t>
      </w:r>
    </w:p>
    <w:p w:rsidR="006849C3" w:rsidRDefault="006849C3" w:rsidP="006849C3">
      <w:r>
        <w:t xml:space="preserve">   </w:t>
      </w:r>
      <w:proofErr w:type="spellStart"/>
      <w:proofErr w:type="gramStart"/>
      <w:r>
        <w:t>logger.setLevel</w:t>
      </w:r>
      <w:proofErr w:type="spellEnd"/>
      <w:r>
        <w:t>(</w:t>
      </w:r>
      <w:proofErr w:type="spellStart"/>
      <w:proofErr w:type="gramEnd"/>
      <w:r>
        <w:t>logging.DEBUG</w:t>
      </w:r>
      <w:proofErr w:type="spellEnd"/>
      <w:r>
        <w:t>)</w:t>
      </w:r>
    </w:p>
    <w:p w:rsidR="006849C3" w:rsidRDefault="006849C3" w:rsidP="006849C3"/>
    <w:p w:rsidR="006849C3" w:rsidRDefault="006849C3" w:rsidP="006849C3">
      <w:r>
        <w:t xml:space="preserve">   @</w:t>
      </w:r>
      <w:proofErr w:type="spellStart"/>
      <w:r>
        <w:t>pytest.fixture</w:t>
      </w:r>
      <w:proofErr w:type="spellEnd"/>
    </w:p>
    <w:p w:rsidR="006849C3" w:rsidRDefault="006849C3" w:rsidP="006849C3">
      <w:r>
        <w:t xml:space="preserve">   </w:t>
      </w:r>
      <w:proofErr w:type="spellStart"/>
      <w:proofErr w:type="gramStart"/>
      <w:r>
        <w:t>def</w:t>
      </w:r>
      <w:proofErr w:type="spellEnd"/>
      <w:proofErr w:type="gramEnd"/>
      <w:r>
        <w:t xml:space="preserve"> </w:t>
      </w:r>
      <w:proofErr w:type="spellStart"/>
      <w:r>
        <w:t>log_api_call</w:t>
      </w:r>
      <w:proofErr w:type="spellEnd"/>
      <w:r>
        <w:t>():</w:t>
      </w:r>
    </w:p>
    <w:p w:rsidR="006849C3" w:rsidRDefault="006849C3" w:rsidP="006849C3">
      <w:r>
        <w:t xml:space="preserve">       </w:t>
      </w:r>
      <w:proofErr w:type="spellStart"/>
      <w:proofErr w:type="gramStart"/>
      <w:r>
        <w:t>def</w:t>
      </w:r>
      <w:proofErr w:type="spellEnd"/>
      <w:proofErr w:type="gramEnd"/>
      <w:r>
        <w:t xml:space="preserve"> _log(response):</w:t>
      </w:r>
    </w:p>
    <w:p w:rsidR="006849C3" w:rsidRDefault="006849C3" w:rsidP="006849C3">
      <w:r>
        <w:t xml:space="preserve">           </w:t>
      </w:r>
      <w:proofErr w:type="spellStart"/>
      <w:proofErr w:type="gramStart"/>
      <w:r>
        <w:t>logger.debug</w:t>
      </w:r>
      <w:proofErr w:type="spellEnd"/>
      <w:r>
        <w:t>(</w:t>
      </w:r>
      <w:proofErr w:type="spellStart"/>
      <w:proofErr w:type="gramEnd"/>
      <w:r>
        <w:t>f"URL</w:t>
      </w:r>
      <w:proofErr w:type="spellEnd"/>
      <w:r>
        <w:t>: {response.url}")</w:t>
      </w:r>
    </w:p>
    <w:p w:rsidR="006849C3" w:rsidRDefault="006849C3" w:rsidP="006849C3">
      <w:r>
        <w:t xml:space="preserve">           </w:t>
      </w:r>
      <w:proofErr w:type="spellStart"/>
      <w:proofErr w:type="gramStart"/>
      <w:r>
        <w:t>logger.debug</w:t>
      </w:r>
      <w:proofErr w:type="spellEnd"/>
      <w:r>
        <w:t>(</w:t>
      </w:r>
      <w:proofErr w:type="spellStart"/>
      <w:proofErr w:type="gramEnd"/>
      <w:r>
        <w:t>f"Status</w:t>
      </w:r>
      <w:proofErr w:type="spellEnd"/>
      <w:r>
        <w:t xml:space="preserve"> Code: {</w:t>
      </w:r>
      <w:proofErr w:type="spellStart"/>
      <w:r>
        <w:t>response.status_code</w:t>
      </w:r>
      <w:proofErr w:type="spellEnd"/>
      <w:r>
        <w:t>}")</w:t>
      </w:r>
    </w:p>
    <w:p w:rsidR="006849C3" w:rsidRDefault="006849C3" w:rsidP="006849C3">
      <w:r>
        <w:t xml:space="preserve">           </w:t>
      </w:r>
      <w:proofErr w:type="spellStart"/>
      <w:proofErr w:type="gramStart"/>
      <w:r>
        <w:t>logger.debug</w:t>
      </w:r>
      <w:proofErr w:type="spellEnd"/>
      <w:r>
        <w:t>(</w:t>
      </w:r>
      <w:proofErr w:type="spellStart"/>
      <w:proofErr w:type="gramEnd"/>
      <w:r>
        <w:t>f"Response</w:t>
      </w:r>
      <w:proofErr w:type="spellEnd"/>
      <w:r>
        <w:t>: {</w:t>
      </w:r>
      <w:proofErr w:type="spellStart"/>
      <w:r>
        <w:t>response.text</w:t>
      </w:r>
      <w:proofErr w:type="spellEnd"/>
      <w:r>
        <w:t>}")</w:t>
      </w:r>
    </w:p>
    <w:p w:rsidR="006849C3" w:rsidRDefault="006849C3" w:rsidP="006849C3">
      <w:r>
        <w:t xml:space="preserve">       </w:t>
      </w:r>
      <w:proofErr w:type="gramStart"/>
      <w:r>
        <w:t>return</w:t>
      </w:r>
      <w:proofErr w:type="gramEnd"/>
      <w:r>
        <w:t xml:space="preserve"> _log</w:t>
      </w:r>
    </w:p>
    <w:p w:rsidR="006849C3" w:rsidRDefault="006849C3" w:rsidP="006849C3">
      <w:r>
        <w:t xml:space="preserve">   ```</w:t>
      </w:r>
    </w:p>
    <w:p w:rsidR="006849C3" w:rsidRDefault="006849C3" w:rsidP="006849C3"/>
    <w:p w:rsidR="006849C3" w:rsidRDefault="006849C3" w:rsidP="006849C3">
      <w:r>
        <w:t>---</w:t>
      </w:r>
    </w:p>
    <w:p w:rsidR="006849C3" w:rsidRDefault="006849C3" w:rsidP="006849C3"/>
    <w:p w:rsidR="006849C3" w:rsidRDefault="006849C3" w:rsidP="006849C3">
      <w:r>
        <w:t>### Why These Changes Are Better</w:t>
      </w:r>
    </w:p>
    <w:p w:rsidR="006849C3" w:rsidRDefault="006849C3" w:rsidP="006849C3">
      <w:r>
        <w:t>1. **Asynchronous API Calls**:</w:t>
      </w:r>
    </w:p>
    <w:p w:rsidR="006849C3" w:rsidRDefault="006849C3" w:rsidP="006849C3">
      <w:r>
        <w:t xml:space="preserve">   - Non-blocking calls improve performance and allow concurrent execution of tests.</w:t>
      </w:r>
    </w:p>
    <w:p w:rsidR="006849C3" w:rsidRDefault="006849C3" w:rsidP="006849C3"/>
    <w:p w:rsidR="006849C3" w:rsidRDefault="006849C3" w:rsidP="006849C3">
      <w:r>
        <w:t>2. **CSV/JSON for Test Data**:</w:t>
      </w:r>
    </w:p>
    <w:p w:rsidR="006849C3" w:rsidRDefault="006849C3" w:rsidP="006849C3">
      <w:r>
        <w:t xml:space="preserve">   - These formats are lightweight, easier to parse, and more reusable across different test environments.</w:t>
      </w:r>
    </w:p>
    <w:p w:rsidR="006849C3" w:rsidRDefault="006849C3" w:rsidP="006849C3"/>
    <w:p w:rsidR="006849C3" w:rsidRDefault="006849C3" w:rsidP="006849C3">
      <w:r>
        <w:t>3. **Retry Mechanism**:</w:t>
      </w:r>
    </w:p>
    <w:p w:rsidR="006849C3" w:rsidRDefault="006849C3" w:rsidP="006849C3">
      <w:r>
        <w:t xml:space="preserve">   - Reduces test flakiness caused by transient network or server issues.</w:t>
      </w:r>
    </w:p>
    <w:p w:rsidR="006849C3" w:rsidRDefault="006849C3" w:rsidP="006849C3"/>
    <w:p w:rsidR="006849C3" w:rsidRDefault="006849C3" w:rsidP="006849C3">
      <w:r>
        <w:t>4. **Parameterization**:</w:t>
      </w:r>
    </w:p>
    <w:p w:rsidR="006849C3" w:rsidRDefault="006849C3" w:rsidP="006849C3">
      <w:r>
        <w:t xml:space="preserve">   - Makes fixtures more flexible and adaptable to different test scenarios.</w:t>
      </w:r>
    </w:p>
    <w:p w:rsidR="006849C3" w:rsidRDefault="006849C3" w:rsidP="006849C3"/>
    <w:p w:rsidR="006849C3" w:rsidRDefault="006849C3" w:rsidP="006849C3">
      <w:r>
        <w:t>5. **Enhanced Logging**:</w:t>
      </w:r>
    </w:p>
    <w:p w:rsidR="006849C3" w:rsidRDefault="006849C3" w:rsidP="006849C3">
      <w:r>
        <w:t xml:space="preserve">   - Provides better insights into test failures, making debugging easier.</w:t>
      </w:r>
    </w:p>
    <w:p w:rsidR="006849C3" w:rsidRDefault="006849C3" w:rsidP="006849C3"/>
    <w:p w:rsidR="006849C3" w:rsidRDefault="006849C3" w:rsidP="006849C3">
      <w:r>
        <w:t>By implementing these changes, the test suite will become more efficient, scalable, and maintainable.</w:t>
      </w:r>
    </w:p>
    <w:p w:rsidR="006849C3" w:rsidRDefault="006849C3" w:rsidP="006849C3"/>
    <w:p w:rsidR="006849C3" w:rsidRDefault="006849C3" w:rsidP="006849C3">
      <w:r>
        <w:t>Similar code found with 1 license type</w:t>
      </w:r>
    </w:p>
    <w:p w:rsidR="006849C3" w:rsidRDefault="006849C3" w:rsidP="006849C3"/>
    <w:p w:rsidR="006849C3" w:rsidRDefault="006849C3" w:rsidP="006849C3">
      <w:r>
        <w:t xml:space="preserve">kasik1: we are </w:t>
      </w:r>
      <w:proofErr w:type="spellStart"/>
      <w:r>
        <w:t>centraised</w:t>
      </w:r>
      <w:proofErr w:type="spellEnd"/>
      <w:r>
        <w:t xml:space="preserve"> </w:t>
      </w:r>
      <w:proofErr w:type="spellStart"/>
      <w:r>
        <w:t>json</w:t>
      </w:r>
      <w:proofErr w:type="spellEnd"/>
      <w:r>
        <w:t xml:space="preserve"> for </w:t>
      </w:r>
      <w:proofErr w:type="gramStart"/>
      <w:r>
        <w:t>login ,</w:t>
      </w:r>
      <w:proofErr w:type="gramEnd"/>
      <w:r>
        <w:t xml:space="preserve"> for </w:t>
      </w:r>
      <w:proofErr w:type="spellStart"/>
      <w:r>
        <w:t>pytet</w:t>
      </w:r>
      <w:proofErr w:type="spellEnd"/>
      <w:r>
        <w:t xml:space="preserve"> html </w:t>
      </w:r>
      <w:proofErr w:type="spellStart"/>
      <w:r>
        <w:t>reprting</w:t>
      </w:r>
      <w:proofErr w:type="spellEnd"/>
      <w:r>
        <w:t xml:space="preserve"> ,</w:t>
      </w:r>
      <w:proofErr w:type="spellStart"/>
      <w:r>
        <w:t>headlesss</w:t>
      </w:r>
      <w:proofErr w:type="spellEnd"/>
      <w:r>
        <w:t xml:space="preserve"> we have </w:t>
      </w:r>
      <w:proofErr w:type="spellStart"/>
      <w:r>
        <w:t>implemnted</w:t>
      </w:r>
      <w:proofErr w:type="spellEnd"/>
      <w:r>
        <w:t xml:space="preserve"> </w:t>
      </w:r>
    </w:p>
    <w:p w:rsidR="006849C3" w:rsidRDefault="006849C3" w:rsidP="006849C3"/>
    <w:p w:rsidR="006849C3" w:rsidRDefault="006849C3" w:rsidP="006849C3">
      <w:proofErr w:type="spellStart"/>
      <w:r>
        <w:t>GitHub</w:t>
      </w:r>
      <w:proofErr w:type="spellEnd"/>
      <w:r>
        <w:t xml:space="preserve"> Copilot: It seems you have already implemented centralized JSON for login credentials, </w:t>
      </w:r>
      <w:proofErr w:type="spellStart"/>
      <w:r>
        <w:t>pytest</w:t>
      </w:r>
      <w:proofErr w:type="spellEnd"/>
      <w:r>
        <w:t xml:space="preserve"> HTML reporting, and headless browser configurations. Below is a summary of the benefits and potential improvements for these implementations:</w:t>
      </w:r>
    </w:p>
    <w:p w:rsidR="006849C3" w:rsidRDefault="006849C3" w:rsidP="006849C3"/>
    <w:p w:rsidR="006849C3" w:rsidRDefault="006849C3" w:rsidP="006849C3">
      <w:r>
        <w:t>---</w:t>
      </w:r>
    </w:p>
    <w:p w:rsidR="006849C3" w:rsidRDefault="006849C3" w:rsidP="006849C3"/>
    <w:p w:rsidR="006849C3" w:rsidRDefault="006849C3" w:rsidP="006849C3">
      <w:r>
        <w:t>### **1. Centralized JSON for Login**</w:t>
      </w:r>
    </w:p>
    <w:p w:rsidR="006849C3" w:rsidRDefault="006849C3" w:rsidP="006849C3">
      <w:r>
        <w:t>#### **Benefits</w:t>
      </w:r>
      <w:proofErr w:type="gramStart"/>
      <w:r>
        <w:t>:*</w:t>
      </w:r>
      <w:proofErr w:type="gramEnd"/>
      <w:r>
        <w:t>*</w:t>
      </w:r>
    </w:p>
    <w:p w:rsidR="006849C3" w:rsidRDefault="006849C3" w:rsidP="006849C3">
      <w:r>
        <w:t>- **Single Source of Truth**: Centralizing login credentials in a JSON file ensures consistency and reduces duplication.</w:t>
      </w:r>
    </w:p>
    <w:p w:rsidR="006849C3" w:rsidRDefault="006849C3" w:rsidP="006849C3">
      <w:r>
        <w:t>- **Ease of Maintenance**: Updating credentials in one place simplifies management.</w:t>
      </w:r>
    </w:p>
    <w:p w:rsidR="006849C3" w:rsidRDefault="006849C3" w:rsidP="006849C3">
      <w:r>
        <w:t>- **Security**: JSON files can be encrypted or stored securely, reducing the risk of exposing sensitive data.</w:t>
      </w:r>
    </w:p>
    <w:p w:rsidR="006849C3" w:rsidRDefault="006849C3" w:rsidP="006849C3">
      <w:r>
        <w:lastRenderedPageBreak/>
        <w:t>- **Flexibility**: JSON is a lightweight and widely supported format, making it easy to integrate with other systems.</w:t>
      </w:r>
    </w:p>
    <w:p w:rsidR="006849C3" w:rsidRDefault="006849C3" w:rsidP="006849C3"/>
    <w:p w:rsidR="006849C3" w:rsidRDefault="006849C3" w:rsidP="006849C3">
      <w:r>
        <w:t>#### **Potential Improvements</w:t>
      </w:r>
      <w:proofErr w:type="gramStart"/>
      <w:r>
        <w:t>:*</w:t>
      </w:r>
      <w:proofErr w:type="gramEnd"/>
      <w:r>
        <w:t>*</w:t>
      </w:r>
    </w:p>
    <w:p w:rsidR="006849C3" w:rsidRDefault="006849C3" w:rsidP="006849C3">
      <w:r>
        <w:t>- **Environment-Specific Credentials**: Use environment variables or separate JSON files for different environments (e.g., development, staging, production).</w:t>
      </w:r>
    </w:p>
    <w:p w:rsidR="006849C3" w:rsidRDefault="006849C3" w:rsidP="006849C3">
      <w:r>
        <w:t xml:space="preserve">- **Encryption**: Encrypt the JSON file or use a secrets management tool (e.g., AWS Secrets Manager, </w:t>
      </w:r>
      <w:proofErr w:type="spellStart"/>
      <w:r>
        <w:t>HashiCorp</w:t>
      </w:r>
      <w:proofErr w:type="spellEnd"/>
      <w:r>
        <w:t xml:space="preserve"> Vault) to enhance security.</w:t>
      </w:r>
    </w:p>
    <w:p w:rsidR="006849C3" w:rsidRDefault="006849C3" w:rsidP="006849C3">
      <w:r>
        <w:t>- **Dynamic Loading**: Dynamically load credentials based on the environment or test configuration.</w:t>
      </w:r>
    </w:p>
    <w:p w:rsidR="006849C3" w:rsidRDefault="006849C3" w:rsidP="006849C3"/>
    <w:p w:rsidR="006849C3" w:rsidRDefault="006849C3" w:rsidP="006849C3">
      <w:r>
        <w:t>---</w:t>
      </w:r>
    </w:p>
    <w:p w:rsidR="006849C3" w:rsidRDefault="006849C3" w:rsidP="006849C3"/>
    <w:p w:rsidR="006849C3" w:rsidRDefault="006849C3" w:rsidP="006849C3">
      <w:r>
        <w:t xml:space="preserve">### **2. </w:t>
      </w:r>
      <w:proofErr w:type="spellStart"/>
      <w:r>
        <w:t>Pytest</w:t>
      </w:r>
      <w:proofErr w:type="spellEnd"/>
      <w:r>
        <w:t xml:space="preserve"> HTML Reporting**</w:t>
      </w:r>
    </w:p>
    <w:p w:rsidR="006849C3" w:rsidRDefault="006849C3" w:rsidP="006849C3">
      <w:r>
        <w:t>#### **Benefits</w:t>
      </w:r>
      <w:proofErr w:type="gramStart"/>
      <w:r>
        <w:t>:*</w:t>
      </w:r>
      <w:proofErr w:type="gramEnd"/>
      <w:r>
        <w:t>*</w:t>
      </w:r>
    </w:p>
    <w:p w:rsidR="006849C3" w:rsidRDefault="006849C3" w:rsidP="006849C3">
      <w:r>
        <w:t>- **Enhanced Test Visibility**: HTML reports provide a clear and detailed view of test results, including pass/fail status, execution time, and logs.</w:t>
      </w:r>
    </w:p>
    <w:p w:rsidR="006849C3" w:rsidRDefault="006849C3" w:rsidP="006849C3">
      <w:r>
        <w:t>- **Custom Styling**: The use of custom styles (e.g., `style`, `modal`) makes the reports visually appealing and easier to navigate.</w:t>
      </w:r>
    </w:p>
    <w:p w:rsidR="006849C3" w:rsidRDefault="006849C3" w:rsidP="006849C3">
      <w:r>
        <w:t>- **Screenshots for UI Tests**: Capturing screenshots for failed UI tests helps in debugging issues quickly.</w:t>
      </w:r>
    </w:p>
    <w:p w:rsidR="006849C3" w:rsidRDefault="006849C3" w:rsidP="006849C3">
      <w:r>
        <w:t>- **Integration with CI/CD**: HTML reports can be easily integrated into CI/CD pipelines for test result visualization.</w:t>
      </w:r>
    </w:p>
    <w:p w:rsidR="006849C3" w:rsidRDefault="006849C3" w:rsidP="006849C3"/>
    <w:p w:rsidR="006849C3" w:rsidRDefault="006849C3" w:rsidP="006849C3">
      <w:r>
        <w:t>#### **Potential Improvements</w:t>
      </w:r>
      <w:proofErr w:type="gramStart"/>
      <w:r>
        <w:t>:*</w:t>
      </w:r>
      <w:proofErr w:type="gramEnd"/>
      <w:r>
        <w:t>*</w:t>
      </w:r>
    </w:p>
    <w:p w:rsidR="006849C3" w:rsidRDefault="006849C3" w:rsidP="006849C3">
      <w:r>
        <w:t>- **Add More Metadata**: Include additional metadata in the report, such as test environment details, browser versions, and API endpoints.</w:t>
      </w:r>
    </w:p>
    <w:p w:rsidR="006849C3" w:rsidRDefault="006849C3" w:rsidP="006849C3">
      <w:r>
        <w:t>- **Interactive Reports**: Add collapsible sections or filters to make large reports easier to navigate.</w:t>
      </w:r>
    </w:p>
    <w:p w:rsidR="006849C3" w:rsidRDefault="006849C3" w:rsidP="006849C3">
      <w:r>
        <w:t>- **Export Options**: Provide options to export reports in other formats (e.g., PDF, JSON) for sharing or archiving.</w:t>
      </w:r>
    </w:p>
    <w:p w:rsidR="006849C3" w:rsidRDefault="006849C3" w:rsidP="006849C3">
      <w:r>
        <w:lastRenderedPageBreak/>
        <w:t xml:space="preserve">- **Error </w:t>
      </w:r>
      <w:proofErr w:type="spellStart"/>
      <w:r>
        <w:t>Tracebacks</w:t>
      </w:r>
      <w:proofErr w:type="spellEnd"/>
      <w:r>
        <w:t xml:space="preserve">**: Include detailed error </w:t>
      </w:r>
      <w:proofErr w:type="spellStart"/>
      <w:r>
        <w:t>tracebacks</w:t>
      </w:r>
      <w:proofErr w:type="spellEnd"/>
      <w:r>
        <w:t xml:space="preserve"> in the report for better debugging.</w:t>
      </w:r>
    </w:p>
    <w:p w:rsidR="006849C3" w:rsidRDefault="006849C3" w:rsidP="006849C3"/>
    <w:p w:rsidR="006849C3" w:rsidRDefault="006849C3" w:rsidP="006849C3">
      <w:r>
        <w:t>---</w:t>
      </w:r>
    </w:p>
    <w:p w:rsidR="006849C3" w:rsidRDefault="006849C3" w:rsidP="006849C3"/>
    <w:p w:rsidR="006849C3" w:rsidRDefault="006849C3" w:rsidP="006849C3">
      <w:r>
        <w:t>### **3. Headless Browser Configuration**</w:t>
      </w:r>
    </w:p>
    <w:p w:rsidR="006849C3" w:rsidRDefault="006849C3" w:rsidP="006849C3">
      <w:r>
        <w:t>#### **Benefits</w:t>
      </w:r>
      <w:proofErr w:type="gramStart"/>
      <w:r>
        <w:t>:*</w:t>
      </w:r>
      <w:proofErr w:type="gramEnd"/>
      <w:r>
        <w:t>*</w:t>
      </w:r>
    </w:p>
    <w:p w:rsidR="006849C3" w:rsidRDefault="006849C3" w:rsidP="006849C3">
      <w:r>
        <w:t>- **Faster Execution**: Headless mode reduces overhead by skipping the rendering of the browser UI, leading to faster test execution.</w:t>
      </w:r>
    </w:p>
    <w:p w:rsidR="006849C3" w:rsidRDefault="006849C3" w:rsidP="006849C3">
      <w:r>
        <w:t>- **CI/CD Compatibility**: Headless browsers are ideal for running tests in CI/CD pipelines where no GUI is available.</w:t>
      </w:r>
    </w:p>
    <w:p w:rsidR="006849C3" w:rsidRDefault="006849C3" w:rsidP="006849C3">
      <w:r>
        <w:t>- **Resource Efficiency**: Consumes fewer system resources compared to running a full browser instance.</w:t>
      </w:r>
    </w:p>
    <w:p w:rsidR="006849C3" w:rsidRDefault="006849C3" w:rsidP="006849C3"/>
    <w:p w:rsidR="006849C3" w:rsidRDefault="006849C3" w:rsidP="006849C3">
      <w:r>
        <w:t>#### **Potential Improvements</w:t>
      </w:r>
      <w:proofErr w:type="gramStart"/>
      <w:r>
        <w:t>:*</w:t>
      </w:r>
      <w:proofErr w:type="gramEnd"/>
      <w:r>
        <w:t>*</w:t>
      </w:r>
    </w:p>
    <w:p w:rsidR="006849C3" w:rsidRDefault="006849C3" w:rsidP="006849C3">
      <w:r>
        <w:t>- **Dynamic Configuration**: Allow switching between headless and non-headless modes via command-line arguments or environment variables.</w:t>
      </w:r>
    </w:p>
    <w:p w:rsidR="006849C3" w:rsidRDefault="006849C3" w:rsidP="006849C3">
      <w:r>
        <w:t>- **Browser Logs**: Capture browser logs (e.g., console errors, network requests) for debugging purposes.</w:t>
      </w:r>
    </w:p>
    <w:p w:rsidR="006849C3" w:rsidRDefault="006849C3" w:rsidP="006849C3">
      <w:r>
        <w:t>- **Parallel Execution**: Combine headless mode with parallel test execution to further speed up test runs.</w:t>
      </w:r>
    </w:p>
    <w:p w:rsidR="006849C3" w:rsidRDefault="006849C3" w:rsidP="006849C3">
      <w:r>
        <w:t>- **Cross-Browser Testing**: Ensure headless configurations are available for multiple browsers (e.g., Chrome, Firefox).</w:t>
      </w:r>
    </w:p>
    <w:p w:rsidR="006849C3" w:rsidRDefault="006849C3" w:rsidP="006849C3"/>
    <w:p w:rsidR="006849C3" w:rsidRDefault="006849C3" w:rsidP="006849C3">
      <w:r>
        <w:t>---</w:t>
      </w:r>
    </w:p>
    <w:p w:rsidR="006849C3" w:rsidRDefault="006849C3" w:rsidP="006849C3"/>
    <w:p w:rsidR="006849C3" w:rsidRDefault="006849C3" w:rsidP="006849C3">
      <w:r>
        <w:t>### **Additional Suggestions**</w:t>
      </w:r>
    </w:p>
    <w:p w:rsidR="006849C3" w:rsidRDefault="006849C3" w:rsidP="006849C3">
      <w:r>
        <w:t>1. **Centralized Test Data Management**:</w:t>
      </w:r>
    </w:p>
    <w:p w:rsidR="006849C3" w:rsidRDefault="006849C3" w:rsidP="006849C3">
      <w:r>
        <w:t xml:space="preserve">   - Use a centralized JSON or YAML file for all test data, not just login credentials. This improves reusability and consistency across tests.</w:t>
      </w:r>
    </w:p>
    <w:p w:rsidR="006849C3" w:rsidRDefault="006849C3" w:rsidP="006849C3"/>
    <w:p w:rsidR="006849C3" w:rsidRDefault="006849C3" w:rsidP="006849C3">
      <w:r>
        <w:t>2. **Retry Mechanism for Flaky Tests**:</w:t>
      </w:r>
    </w:p>
    <w:p w:rsidR="006849C3" w:rsidRDefault="006849C3" w:rsidP="006849C3">
      <w:r>
        <w:t xml:space="preserve">   - Implement a retry mechanism for tests that fail due to transient issues (e.g., network delays, API timeouts).</w:t>
      </w:r>
    </w:p>
    <w:p w:rsidR="006849C3" w:rsidRDefault="006849C3" w:rsidP="006849C3"/>
    <w:p w:rsidR="006849C3" w:rsidRDefault="006849C3" w:rsidP="006849C3">
      <w:r>
        <w:t>3. **Asynchronous API Calls**:</w:t>
      </w:r>
    </w:p>
    <w:p w:rsidR="006849C3" w:rsidRDefault="006849C3" w:rsidP="006849C3">
      <w:r>
        <w:t xml:space="preserve">   - If your tests involve API calls, consider switching to asynchronous calls (e.g., using `</w:t>
      </w:r>
      <w:proofErr w:type="spellStart"/>
      <w:r>
        <w:t>aiohttp</w:t>
      </w:r>
      <w:proofErr w:type="spellEnd"/>
      <w:r>
        <w:t>`) to improve performance.</w:t>
      </w:r>
    </w:p>
    <w:p w:rsidR="006849C3" w:rsidRDefault="006849C3" w:rsidP="006849C3"/>
    <w:p w:rsidR="006849C3" w:rsidRDefault="006849C3" w:rsidP="006849C3">
      <w:r>
        <w:t>4. **Enhanced Logging**:</w:t>
      </w:r>
    </w:p>
    <w:p w:rsidR="006849C3" w:rsidRDefault="006849C3" w:rsidP="006849C3">
      <w:r>
        <w:t xml:space="preserve">   - Add structured logging (e.g., JSON logs) to capture detailed information about test execution, making it easier to analyze failures.</w:t>
      </w:r>
    </w:p>
    <w:p w:rsidR="006849C3" w:rsidRDefault="006849C3" w:rsidP="006849C3"/>
    <w:p w:rsidR="006849C3" w:rsidRDefault="006849C3" w:rsidP="006849C3">
      <w:r>
        <w:t>5. **Test Coverage Reports**:</w:t>
      </w:r>
    </w:p>
    <w:p w:rsidR="006849C3" w:rsidRDefault="006849C3" w:rsidP="006849C3">
      <w:r>
        <w:t xml:space="preserve">   - Integrate tools like `</w:t>
      </w:r>
      <w:proofErr w:type="spellStart"/>
      <w:r>
        <w:t>pytest-cov</w:t>
      </w:r>
      <w:proofErr w:type="spellEnd"/>
      <w:r>
        <w:t>` to generate test coverage reports and identify untested code paths.</w:t>
      </w:r>
    </w:p>
    <w:p w:rsidR="006849C3" w:rsidRDefault="006849C3" w:rsidP="006849C3"/>
    <w:p w:rsidR="006849C3" w:rsidRDefault="006849C3" w:rsidP="006849C3">
      <w:r>
        <w:t>6. **Secrets Management**:</w:t>
      </w:r>
    </w:p>
    <w:p w:rsidR="006849C3" w:rsidRDefault="006849C3" w:rsidP="006849C3">
      <w:r>
        <w:t xml:space="preserve">   - Replace hardcoded credentials with a secrets management solution to enhance security.</w:t>
      </w:r>
    </w:p>
    <w:p w:rsidR="006849C3" w:rsidRDefault="006849C3" w:rsidP="006849C3"/>
    <w:p w:rsidR="006849C3" w:rsidRDefault="006849C3" w:rsidP="006849C3">
      <w:r>
        <w:t>---</w:t>
      </w:r>
    </w:p>
    <w:p w:rsidR="006849C3" w:rsidRDefault="006849C3" w:rsidP="006849C3"/>
    <w:p w:rsidR="006849C3" w:rsidRDefault="006849C3" w:rsidP="006849C3">
      <w:r>
        <w:t>By implementing these improvements, you can further enhance the efficiency, maintainability, and security of your test framework. Let me know if you'd like help with any specific implementation!</w:t>
      </w:r>
    </w:p>
    <w:p w:rsidR="006849C3" w:rsidRDefault="006849C3" w:rsidP="006849C3"/>
    <w:p w:rsidR="006849C3" w:rsidRDefault="006849C3" w:rsidP="006849C3">
      <w:r>
        <w:t>kasik1: yes all</w:t>
      </w:r>
    </w:p>
    <w:p w:rsidR="006849C3" w:rsidRDefault="006849C3" w:rsidP="006849C3"/>
    <w:p w:rsidR="006849C3" w:rsidRDefault="006849C3" w:rsidP="006849C3">
      <w:proofErr w:type="spellStart"/>
      <w:r>
        <w:lastRenderedPageBreak/>
        <w:t>GitHub</w:t>
      </w:r>
      <w:proofErr w:type="spellEnd"/>
      <w:r>
        <w:t xml:space="preserve"> Copilot: ### Centralized JSON for Login Credentials</w:t>
      </w:r>
    </w:p>
    <w:p w:rsidR="006849C3" w:rsidRDefault="006849C3" w:rsidP="006849C3"/>
    <w:p w:rsidR="006849C3" w:rsidRDefault="006849C3" w:rsidP="006849C3">
      <w:r>
        <w:t>The django_api_config.py file demonstrates a centralized approach to managing credentials using a secrets management library (`</w:t>
      </w:r>
      <w:proofErr w:type="spellStart"/>
      <w:r>
        <w:t>ndosecrets</w:t>
      </w:r>
      <w:proofErr w:type="spellEnd"/>
      <w:r>
        <w:t>`). This is a good practice as it abstracts sensitive information and allows dynamic retrieval of credentials based on the environment.</w:t>
      </w:r>
    </w:p>
    <w:p w:rsidR="006849C3" w:rsidRDefault="006849C3" w:rsidP="006849C3"/>
    <w:p w:rsidR="006849C3" w:rsidRDefault="006849C3" w:rsidP="006849C3">
      <w:r>
        <w:t>---</w:t>
      </w:r>
    </w:p>
    <w:p w:rsidR="006849C3" w:rsidRDefault="006849C3" w:rsidP="006849C3"/>
    <w:p w:rsidR="006849C3" w:rsidRDefault="006849C3" w:rsidP="006849C3">
      <w:r>
        <w:t>### **Benefits of Current Implementation**</w:t>
      </w:r>
    </w:p>
    <w:p w:rsidR="006849C3" w:rsidRDefault="006849C3" w:rsidP="006849C3"/>
    <w:p w:rsidR="006849C3" w:rsidRDefault="006849C3" w:rsidP="006849C3">
      <w:r>
        <w:t>1. **Dynamic Environment Handling**:</w:t>
      </w:r>
    </w:p>
    <w:p w:rsidR="006849C3" w:rsidRDefault="006849C3" w:rsidP="006849C3">
      <w:r>
        <w:t xml:space="preserve">   - The `NAUTOBOT_ENVIRONMENT` variable dynamically determines the environment (e.g., development, staging, production) and retrieves the corresponding credentials.</w:t>
      </w:r>
    </w:p>
    <w:p w:rsidR="006849C3" w:rsidRDefault="006849C3" w:rsidP="006849C3"/>
    <w:p w:rsidR="006849C3" w:rsidRDefault="006849C3" w:rsidP="006849C3">
      <w:r>
        <w:t>2. **Secrets Management**:</w:t>
      </w:r>
    </w:p>
    <w:p w:rsidR="006849C3" w:rsidRDefault="006849C3" w:rsidP="006849C3">
      <w:r>
        <w:t xml:space="preserve">   - Using `</w:t>
      </w:r>
      <w:proofErr w:type="spellStart"/>
      <w:r>
        <w:t>get_secret</w:t>
      </w:r>
      <w:proofErr w:type="spellEnd"/>
      <w:r>
        <w:t>` and `</w:t>
      </w:r>
      <w:proofErr w:type="spellStart"/>
      <w:r>
        <w:t>get_local_secret</w:t>
      </w:r>
      <w:proofErr w:type="spellEnd"/>
      <w:r>
        <w:t>` ensures that credentials are securely stored and retrieved, reducing the risk of hardcoding sensitive information.</w:t>
      </w:r>
    </w:p>
    <w:p w:rsidR="006849C3" w:rsidRDefault="006849C3" w:rsidP="006849C3"/>
    <w:p w:rsidR="006849C3" w:rsidRDefault="006849C3" w:rsidP="006849C3">
      <w:r>
        <w:t>3. **Reusability**:</w:t>
      </w:r>
    </w:p>
    <w:p w:rsidR="006849C3" w:rsidRDefault="006849C3" w:rsidP="006849C3">
      <w:r>
        <w:t xml:space="preserve">   - The `</w:t>
      </w:r>
      <w:proofErr w:type="spellStart"/>
      <w:r>
        <w:t>get_project_credentials</w:t>
      </w:r>
      <w:proofErr w:type="spellEnd"/>
      <w:r>
        <w:t>` function provides a reusable way to fetch credentials for different projects (e.g., `DJANGO`).</w:t>
      </w:r>
    </w:p>
    <w:p w:rsidR="006849C3" w:rsidRDefault="006849C3" w:rsidP="006849C3"/>
    <w:p w:rsidR="006849C3" w:rsidRDefault="006849C3" w:rsidP="006849C3">
      <w:r>
        <w:t>4. **Error Handling**:</w:t>
      </w:r>
    </w:p>
    <w:p w:rsidR="006849C3" w:rsidRDefault="006849C3" w:rsidP="006849C3">
      <w:r>
        <w:t xml:space="preserve">   - The `try-except` block ensures that errors in credential retrieval are caught and handled gracefully.</w:t>
      </w:r>
    </w:p>
    <w:p w:rsidR="006849C3" w:rsidRDefault="006849C3" w:rsidP="006849C3"/>
    <w:p w:rsidR="006849C3" w:rsidRDefault="006849C3" w:rsidP="006849C3">
      <w:r>
        <w:t>---</w:t>
      </w:r>
    </w:p>
    <w:p w:rsidR="006849C3" w:rsidRDefault="006849C3" w:rsidP="006849C3"/>
    <w:p w:rsidR="006849C3" w:rsidRDefault="006849C3" w:rsidP="006849C3">
      <w:r>
        <w:lastRenderedPageBreak/>
        <w:t>### **Drawbacks and Improvements**</w:t>
      </w:r>
    </w:p>
    <w:p w:rsidR="006849C3" w:rsidRDefault="006849C3" w:rsidP="006849C3"/>
    <w:p w:rsidR="006849C3" w:rsidRDefault="006849C3" w:rsidP="006849C3">
      <w:r>
        <w:t>1. **Limited Secrets Integration**:</w:t>
      </w:r>
    </w:p>
    <w:p w:rsidR="006849C3" w:rsidRDefault="006849C3" w:rsidP="006849C3">
      <w:r>
        <w:t xml:space="preserve">   - The secrets library (`</w:t>
      </w:r>
      <w:proofErr w:type="spellStart"/>
      <w:r>
        <w:t>ndosecrets</w:t>
      </w:r>
      <w:proofErr w:type="spellEnd"/>
      <w:r>
        <w:t>`) is not fully integrated, as noted in the comment: `"work around until the secrets library is fully integrated"`. Completing this integration would enhance security and maintainability.</w:t>
      </w:r>
    </w:p>
    <w:p w:rsidR="006849C3" w:rsidRDefault="006849C3" w:rsidP="006849C3"/>
    <w:p w:rsidR="006849C3" w:rsidRDefault="006849C3" w:rsidP="006849C3">
      <w:r>
        <w:t>2. **Hardcoded Project Name**:</w:t>
      </w:r>
    </w:p>
    <w:p w:rsidR="006849C3" w:rsidRDefault="006849C3" w:rsidP="006849C3">
      <w:r>
        <w:t xml:space="preserve">   - The default project name (`DJANGO`) is hardcoded in `</w:t>
      </w:r>
      <w:proofErr w:type="spellStart"/>
      <w:r>
        <w:t>get_project_credentials</w:t>
      </w:r>
      <w:proofErr w:type="spellEnd"/>
      <w:r>
        <w:t>`. This could be parameterized further to support multiple projects dynamically.</w:t>
      </w:r>
    </w:p>
    <w:p w:rsidR="006849C3" w:rsidRDefault="006849C3" w:rsidP="006849C3"/>
    <w:p w:rsidR="006849C3" w:rsidRDefault="006849C3" w:rsidP="006849C3">
      <w:r>
        <w:t>3. **Error Logging**:</w:t>
      </w:r>
    </w:p>
    <w:p w:rsidR="006849C3" w:rsidRDefault="006849C3" w:rsidP="006849C3">
      <w:r>
        <w:t xml:space="preserve">   - The `except` block raises a generic exception without logging the error details. Adding logging would help in debugging issues.</w:t>
      </w:r>
    </w:p>
    <w:p w:rsidR="006849C3" w:rsidRDefault="006849C3" w:rsidP="006849C3"/>
    <w:p w:rsidR="006849C3" w:rsidRDefault="006849C3" w:rsidP="006849C3">
      <w:r>
        <w:t>4. **Environment-Specific Logic**:</w:t>
      </w:r>
    </w:p>
    <w:p w:rsidR="006849C3" w:rsidRDefault="006849C3" w:rsidP="006849C3">
      <w:r>
        <w:t xml:space="preserve">   - The environment is determined using `</w:t>
      </w:r>
      <w:proofErr w:type="spellStart"/>
      <w:r>
        <w:t>get_local_</w:t>
      </w:r>
      <w:proofErr w:type="gramStart"/>
      <w:r>
        <w:t>secret</w:t>
      </w:r>
      <w:proofErr w:type="spellEnd"/>
      <w:r>
        <w:t>(</w:t>
      </w:r>
      <w:proofErr w:type="gramEnd"/>
      <w:r>
        <w:t>"environment")`. This could be enhanced by allowing overrides via environment variables or command-line arguments for more flexibility.</w:t>
      </w:r>
    </w:p>
    <w:p w:rsidR="006849C3" w:rsidRDefault="006849C3" w:rsidP="006849C3"/>
    <w:p w:rsidR="006849C3" w:rsidRDefault="006849C3" w:rsidP="006849C3">
      <w:r>
        <w:t>---</w:t>
      </w:r>
    </w:p>
    <w:p w:rsidR="006849C3" w:rsidRDefault="006849C3" w:rsidP="006849C3"/>
    <w:p w:rsidR="006849C3" w:rsidRDefault="006849C3" w:rsidP="006849C3">
      <w:r>
        <w:t>### **Proposed Enhancements**</w:t>
      </w:r>
    </w:p>
    <w:p w:rsidR="006849C3" w:rsidRDefault="006849C3" w:rsidP="006849C3"/>
    <w:p w:rsidR="006849C3" w:rsidRDefault="006849C3" w:rsidP="006849C3">
      <w:r>
        <w:t>#### 1. **Complete Secrets Integration**</w:t>
      </w:r>
    </w:p>
    <w:p w:rsidR="006849C3" w:rsidRDefault="006849C3" w:rsidP="006849C3">
      <w:r>
        <w:t xml:space="preserve">   - Fully integrate the secrets library to avoid the need for workarounds.</w:t>
      </w:r>
    </w:p>
    <w:p w:rsidR="006849C3" w:rsidRDefault="006849C3" w:rsidP="006849C3"/>
    <w:p w:rsidR="006849C3" w:rsidRDefault="006849C3" w:rsidP="006849C3">
      <w:r>
        <w:t>#### 2. **Add Logging for Errors**</w:t>
      </w:r>
    </w:p>
    <w:p w:rsidR="006849C3" w:rsidRDefault="006849C3" w:rsidP="006849C3">
      <w:r>
        <w:lastRenderedPageBreak/>
        <w:t xml:space="preserve">   ```python</w:t>
      </w:r>
    </w:p>
    <w:p w:rsidR="006849C3" w:rsidRDefault="006849C3" w:rsidP="006849C3">
      <w:r>
        <w:t xml:space="preserve">   </w:t>
      </w:r>
      <w:proofErr w:type="gramStart"/>
      <w:r>
        <w:t>import</w:t>
      </w:r>
      <w:proofErr w:type="gramEnd"/>
      <w:r>
        <w:t xml:space="preserve"> logging</w:t>
      </w:r>
    </w:p>
    <w:p w:rsidR="006849C3" w:rsidRDefault="006849C3" w:rsidP="006849C3"/>
    <w:p w:rsidR="006849C3" w:rsidRDefault="006849C3" w:rsidP="006849C3">
      <w:r>
        <w:t xml:space="preserve">   </w:t>
      </w:r>
      <w:proofErr w:type="gramStart"/>
      <w:r>
        <w:t>logger</w:t>
      </w:r>
      <w:proofErr w:type="gramEnd"/>
      <w:r>
        <w:t xml:space="preserve"> = </w:t>
      </w:r>
      <w:proofErr w:type="spellStart"/>
      <w:r>
        <w:t>logging.getLogger</w:t>
      </w:r>
      <w:proofErr w:type="spellEnd"/>
      <w:r>
        <w:t>(__name__)</w:t>
      </w:r>
    </w:p>
    <w:p w:rsidR="006849C3" w:rsidRDefault="006849C3" w:rsidP="006849C3"/>
    <w:p w:rsidR="006849C3" w:rsidRDefault="006849C3" w:rsidP="006849C3">
      <w:r>
        <w:t xml:space="preserve">   </w:t>
      </w:r>
      <w:proofErr w:type="spellStart"/>
      <w:proofErr w:type="gramStart"/>
      <w:r>
        <w:t>def</w:t>
      </w:r>
      <w:proofErr w:type="spellEnd"/>
      <w:proofErr w:type="gramEnd"/>
      <w:r>
        <w:t xml:space="preserve"> </w:t>
      </w:r>
      <w:proofErr w:type="spellStart"/>
      <w:r>
        <w:t>get_project_credentials</w:t>
      </w:r>
      <w:proofErr w:type="spellEnd"/>
      <w:r>
        <w:t>(</w:t>
      </w:r>
      <w:proofErr w:type="spellStart"/>
      <w:r>
        <w:t>project_name</w:t>
      </w:r>
      <w:proofErr w:type="spellEnd"/>
      <w:r>
        <w:t>='DJANGO'</w:t>
      </w:r>
      <w:bookmarkStart w:id="0" w:name="_GoBack"/>
      <w:bookmarkEnd w:id="0"/>
      <w:r>
        <w:t>):</w:t>
      </w:r>
    </w:p>
    <w:p w:rsidR="006849C3" w:rsidRDefault="006849C3" w:rsidP="006849C3">
      <w:r>
        <w:t xml:space="preserve">       </w:t>
      </w:r>
      <w:proofErr w:type="gramStart"/>
      <w:r>
        <w:t>try</w:t>
      </w:r>
      <w:proofErr w:type="gramEnd"/>
      <w:r>
        <w:t>:</w:t>
      </w:r>
    </w:p>
    <w:p w:rsidR="006849C3" w:rsidRDefault="006849C3" w:rsidP="006849C3">
      <w:r>
        <w:t xml:space="preserve">           </w:t>
      </w:r>
      <w:proofErr w:type="gramStart"/>
      <w:r>
        <w:t>username</w:t>
      </w:r>
      <w:proofErr w:type="gramEnd"/>
      <w:r>
        <w:t xml:space="preserve"> = </w:t>
      </w:r>
      <w:proofErr w:type="spellStart"/>
      <w:r>
        <w:t>VAULT_SETTINGS.get</w:t>
      </w:r>
      <w:proofErr w:type="spellEnd"/>
      <w:r>
        <w:t>("</w:t>
      </w:r>
      <w:proofErr w:type="spellStart"/>
      <w:r>
        <w:t>testing_username</w:t>
      </w:r>
      <w:proofErr w:type="spellEnd"/>
      <w:r>
        <w:t>")</w:t>
      </w:r>
    </w:p>
    <w:p w:rsidR="006849C3" w:rsidRDefault="006849C3" w:rsidP="006849C3">
      <w:r>
        <w:t xml:space="preserve">           </w:t>
      </w:r>
      <w:proofErr w:type="gramStart"/>
      <w:r>
        <w:t>password</w:t>
      </w:r>
      <w:proofErr w:type="gramEnd"/>
      <w:r>
        <w:t xml:space="preserve"> = </w:t>
      </w:r>
      <w:proofErr w:type="spellStart"/>
      <w:r>
        <w:t>VAULT_SETTINGS.get</w:t>
      </w:r>
      <w:proofErr w:type="spellEnd"/>
      <w:r>
        <w:t>("</w:t>
      </w:r>
      <w:proofErr w:type="spellStart"/>
      <w:r>
        <w:t>testing_password</w:t>
      </w:r>
      <w:proofErr w:type="spellEnd"/>
      <w:r>
        <w:t>")</w:t>
      </w:r>
    </w:p>
    <w:p w:rsidR="006849C3" w:rsidRDefault="006849C3" w:rsidP="006849C3">
      <w:r>
        <w:t xml:space="preserve">           </w:t>
      </w:r>
      <w:proofErr w:type="gramStart"/>
      <w:r>
        <w:t>return</w:t>
      </w:r>
      <w:proofErr w:type="gramEnd"/>
      <w:r>
        <w:t xml:space="preserve"> username, password</w:t>
      </w:r>
    </w:p>
    <w:p w:rsidR="006849C3" w:rsidRDefault="006849C3" w:rsidP="006849C3">
      <w:r>
        <w:t xml:space="preserve">       </w:t>
      </w:r>
      <w:proofErr w:type="gramStart"/>
      <w:r>
        <w:t>except</w:t>
      </w:r>
      <w:proofErr w:type="gramEnd"/>
      <w:r>
        <w:t xml:space="preserve"> Exception as e:</w:t>
      </w:r>
    </w:p>
    <w:p w:rsidR="006849C3" w:rsidRDefault="006849C3" w:rsidP="006849C3">
      <w:r>
        <w:t xml:space="preserve">           </w:t>
      </w:r>
      <w:proofErr w:type="spellStart"/>
      <w:proofErr w:type="gramStart"/>
      <w:r>
        <w:t>logger.error</w:t>
      </w:r>
      <w:proofErr w:type="spellEnd"/>
      <w:r>
        <w:t>(</w:t>
      </w:r>
      <w:proofErr w:type="spellStart"/>
      <w:proofErr w:type="gramEnd"/>
      <w:r>
        <w:t>f"Error</w:t>
      </w:r>
      <w:proofErr w:type="spellEnd"/>
      <w:r>
        <w:t xml:space="preserve"> retrieving credentials for project {</w:t>
      </w:r>
      <w:proofErr w:type="spellStart"/>
      <w:r>
        <w:t>project_name</w:t>
      </w:r>
      <w:proofErr w:type="spellEnd"/>
      <w:r>
        <w:t>}: {e}")</w:t>
      </w:r>
    </w:p>
    <w:p w:rsidR="006849C3" w:rsidRDefault="006849C3" w:rsidP="006849C3">
      <w:r>
        <w:t xml:space="preserve">           </w:t>
      </w:r>
      <w:proofErr w:type="gramStart"/>
      <w:r>
        <w:t>raise</w:t>
      </w:r>
      <w:proofErr w:type="gramEnd"/>
    </w:p>
    <w:p w:rsidR="006849C3" w:rsidRDefault="006849C3" w:rsidP="006849C3">
      <w:r>
        <w:t xml:space="preserve">   ```</w:t>
      </w:r>
    </w:p>
    <w:p w:rsidR="006849C3" w:rsidRDefault="006849C3" w:rsidP="006849C3"/>
    <w:p w:rsidR="006849C3" w:rsidRDefault="006849C3" w:rsidP="006849C3">
      <w:r>
        <w:t>#### 3. **Environment Overrides**</w:t>
      </w:r>
    </w:p>
    <w:p w:rsidR="006849C3" w:rsidRDefault="006849C3" w:rsidP="006849C3">
      <w:r>
        <w:t xml:space="preserve">   - Allow the environment to be overridden via environment variables or command-line arguments:</w:t>
      </w:r>
    </w:p>
    <w:p w:rsidR="006849C3" w:rsidRDefault="006849C3" w:rsidP="006849C3">
      <w:r>
        <w:t xml:space="preserve">   ```python</w:t>
      </w:r>
    </w:p>
    <w:p w:rsidR="006849C3" w:rsidRDefault="006849C3" w:rsidP="006849C3">
      <w:r>
        <w:t xml:space="preserve">   </w:t>
      </w:r>
      <w:proofErr w:type="gramStart"/>
      <w:r>
        <w:t>import</w:t>
      </w:r>
      <w:proofErr w:type="gramEnd"/>
      <w:r>
        <w:t xml:space="preserve"> </w:t>
      </w:r>
      <w:proofErr w:type="spellStart"/>
      <w:r>
        <w:t>os</w:t>
      </w:r>
      <w:proofErr w:type="spellEnd"/>
    </w:p>
    <w:p w:rsidR="006849C3" w:rsidRDefault="006849C3" w:rsidP="006849C3"/>
    <w:p w:rsidR="006849C3" w:rsidRDefault="006849C3" w:rsidP="006849C3">
      <w:r>
        <w:t xml:space="preserve">   NAUTOBOT_ENVIRONMENT = </w:t>
      </w:r>
      <w:proofErr w:type="spellStart"/>
      <w:proofErr w:type="gramStart"/>
      <w:r>
        <w:t>os.getenv</w:t>
      </w:r>
      <w:proofErr w:type="spellEnd"/>
      <w:r>
        <w:t>(</w:t>
      </w:r>
      <w:proofErr w:type="gramEnd"/>
      <w:r>
        <w:t xml:space="preserve">"NAUTOBOT_ENVIRONMENT", </w:t>
      </w:r>
      <w:proofErr w:type="spellStart"/>
      <w:r>
        <w:t>get_local_secret</w:t>
      </w:r>
      <w:proofErr w:type="spellEnd"/>
      <w:r>
        <w:t>("environment"))</w:t>
      </w:r>
    </w:p>
    <w:p w:rsidR="006849C3" w:rsidRDefault="006849C3" w:rsidP="006849C3">
      <w:r>
        <w:t xml:space="preserve">   ```</w:t>
      </w:r>
    </w:p>
    <w:p w:rsidR="006849C3" w:rsidRDefault="006849C3" w:rsidP="006849C3"/>
    <w:p w:rsidR="006849C3" w:rsidRDefault="006849C3" w:rsidP="006849C3">
      <w:r>
        <w:t>#### 4. **Support Multiple Projects**</w:t>
      </w:r>
    </w:p>
    <w:p w:rsidR="006849C3" w:rsidRDefault="006849C3" w:rsidP="006849C3">
      <w:r>
        <w:t xml:space="preserve">   - Extend `</w:t>
      </w:r>
      <w:proofErr w:type="spellStart"/>
      <w:r>
        <w:t>get_project_credentials</w:t>
      </w:r>
      <w:proofErr w:type="spellEnd"/>
      <w:r>
        <w:t>` to support multiple projects dynamically:</w:t>
      </w:r>
    </w:p>
    <w:p w:rsidR="006849C3" w:rsidRDefault="006849C3" w:rsidP="006849C3">
      <w:r>
        <w:lastRenderedPageBreak/>
        <w:t xml:space="preserve">   ```python</w:t>
      </w:r>
    </w:p>
    <w:p w:rsidR="006849C3" w:rsidRDefault="006849C3" w:rsidP="006849C3">
      <w:r>
        <w:t xml:space="preserve">   </w:t>
      </w:r>
      <w:proofErr w:type="spellStart"/>
      <w:proofErr w:type="gramStart"/>
      <w:r>
        <w:t>def</w:t>
      </w:r>
      <w:proofErr w:type="spellEnd"/>
      <w:proofErr w:type="gramEnd"/>
      <w:r>
        <w:t xml:space="preserve"> </w:t>
      </w:r>
      <w:proofErr w:type="spellStart"/>
      <w:r>
        <w:t>get_project_credentials</w:t>
      </w:r>
      <w:proofErr w:type="spellEnd"/>
      <w:r>
        <w:t>(</w:t>
      </w:r>
      <w:proofErr w:type="spellStart"/>
      <w:r>
        <w:t>project_name</w:t>
      </w:r>
      <w:proofErr w:type="spellEnd"/>
      <w:r>
        <w:t>):</w:t>
      </w:r>
    </w:p>
    <w:p w:rsidR="006849C3" w:rsidRDefault="006849C3" w:rsidP="006849C3">
      <w:r>
        <w:t xml:space="preserve">       </w:t>
      </w:r>
      <w:proofErr w:type="gramStart"/>
      <w:r>
        <w:t>try</w:t>
      </w:r>
      <w:proofErr w:type="gramEnd"/>
      <w:r>
        <w:t>:</w:t>
      </w:r>
    </w:p>
    <w:p w:rsidR="006849C3" w:rsidRDefault="006849C3" w:rsidP="006849C3">
      <w:r>
        <w:t xml:space="preserve">           </w:t>
      </w:r>
      <w:proofErr w:type="spellStart"/>
      <w:r>
        <w:t>project_settings</w:t>
      </w:r>
      <w:proofErr w:type="spellEnd"/>
      <w:r>
        <w:t xml:space="preserve"> = </w:t>
      </w:r>
      <w:proofErr w:type="spellStart"/>
      <w:r>
        <w:t>VAULT_</w:t>
      </w:r>
      <w:proofErr w:type="gramStart"/>
      <w:r>
        <w:t>SETTINGS.get</w:t>
      </w:r>
      <w:proofErr w:type="spellEnd"/>
      <w:r>
        <w:t>(</w:t>
      </w:r>
      <w:proofErr w:type="spellStart"/>
      <w:proofErr w:type="gramEnd"/>
      <w:r>
        <w:t>project_name.lower</w:t>
      </w:r>
      <w:proofErr w:type="spellEnd"/>
      <w:r>
        <w:t>())</w:t>
      </w:r>
    </w:p>
    <w:p w:rsidR="006849C3" w:rsidRDefault="006849C3" w:rsidP="006849C3">
      <w:r>
        <w:t xml:space="preserve">           </w:t>
      </w:r>
      <w:proofErr w:type="gramStart"/>
      <w:r>
        <w:t>username</w:t>
      </w:r>
      <w:proofErr w:type="gramEnd"/>
      <w:r>
        <w:t xml:space="preserve"> = </w:t>
      </w:r>
      <w:proofErr w:type="spellStart"/>
      <w:r>
        <w:t>project_settings.get</w:t>
      </w:r>
      <w:proofErr w:type="spellEnd"/>
      <w:r>
        <w:t>("username")</w:t>
      </w:r>
    </w:p>
    <w:p w:rsidR="006849C3" w:rsidRDefault="006849C3" w:rsidP="006849C3">
      <w:r>
        <w:t xml:space="preserve">           </w:t>
      </w:r>
      <w:proofErr w:type="gramStart"/>
      <w:r>
        <w:t>password</w:t>
      </w:r>
      <w:proofErr w:type="gramEnd"/>
      <w:r>
        <w:t xml:space="preserve"> = </w:t>
      </w:r>
      <w:proofErr w:type="spellStart"/>
      <w:r>
        <w:t>project_settings.get</w:t>
      </w:r>
      <w:proofErr w:type="spellEnd"/>
      <w:r>
        <w:t>("password")</w:t>
      </w:r>
    </w:p>
    <w:p w:rsidR="006849C3" w:rsidRDefault="006849C3" w:rsidP="006849C3">
      <w:r>
        <w:t xml:space="preserve">           </w:t>
      </w:r>
      <w:proofErr w:type="gramStart"/>
      <w:r>
        <w:t>return</w:t>
      </w:r>
      <w:proofErr w:type="gramEnd"/>
      <w:r>
        <w:t xml:space="preserve"> username, password</w:t>
      </w:r>
    </w:p>
    <w:p w:rsidR="006849C3" w:rsidRDefault="006849C3" w:rsidP="006849C3">
      <w:r>
        <w:t xml:space="preserve">       </w:t>
      </w:r>
      <w:proofErr w:type="gramStart"/>
      <w:r>
        <w:t>except</w:t>
      </w:r>
      <w:proofErr w:type="gramEnd"/>
      <w:r>
        <w:t xml:space="preserve"> Exception as e:</w:t>
      </w:r>
    </w:p>
    <w:p w:rsidR="006849C3" w:rsidRDefault="006849C3" w:rsidP="006849C3">
      <w:r>
        <w:t xml:space="preserve">           </w:t>
      </w:r>
      <w:proofErr w:type="spellStart"/>
      <w:proofErr w:type="gramStart"/>
      <w:r>
        <w:t>logger.error</w:t>
      </w:r>
      <w:proofErr w:type="spellEnd"/>
      <w:r>
        <w:t>(</w:t>
      </w:r>
      <w:proofErr w:type="spellStart"/>
      <w:proofErr w:type="gramEnd"/>
      <w:r>
        <w:t>f"Error</w:t>
      </w:r>
      <w:proofErr w:type="spellEnd"/>
      <w:r>
        <w:t xml:space="preserve"> retrieving credentials for project {</w:t>
      </w:r>
      <w:proofErr w:type="spellStart"/>
      <w:r>
        <w:t>project_name</w:t>
      </w:r>
      <w:proofErr w:type="spellEnd"/>
      <w:r>
        <w:t>}: {e}")</w:t>
      </w:r>
    </w:p>
    <w:p w:rsidR="006849C3" w:rsidRDefault="006849C3" w:rsidP="006849C3">
      <w:r>
        <w:t xml:space="preserve">           </w:t>
      </w:r>
      <w:proofErr w:type="gramStart"/>
      <w:r>
        <w:t>raise</w:t>
      </w:r>
      <w:proofErr w:type="gramEnd"/>
    </w:p>
    <w:p w:rsidR="006849C3" w:rsidRDefault="006849C3" w:rsidP="006849C3">
      <w:r>
        <w:t xml:space="preserve">   ```</w:t>
      </w:r>
    </w:p>
    <w:p w:rsidR="006849C3" w:rsidRDefault="006849C3" w:rsidP="006849C3"/>
    <w:p w:rsidR="006849C3" w:rsidRDefault="006849C3" w:rsidP="006849C3">
      <w:r>
        <w:t>---</w:t>
      </w:r>
    </w:p>
    <w:p w:rsidR="006849C3" w:rsidRDefault="006849C3" w:rsidP="006849C3"/>
    <w:p w:rsidR="006849C3" w:rsidRDefault="006849C3" w:rsidP="006849C3">
      <w:r>
        <w:t>### **Headless Browser Configuration**</w:t>
      </w:r>
    </w:p>
    <w:p w:rsidR="006849C3" w:rsidRDefault="006849C3" w:rsidP="006849C3"/>
    <w:p w:rsidR="006849C3" w:rsidRDefault="006849C3" w:rsidP="006849C3">
      <w:r>
        <w:t>The `driver_config.py` file already includes headless browser support (though incomplete). Here's how you can finalize it:</w:t>
      </w:r>
    </w:p>
    <w:p w:rsidR="006849C3" w:rsidRDefault="006849C3" w:rsidP="006849C3"/>
    <w:p w:rsidR="006849C3" w:rsidRDefault="006849C3" w:rsidP="006849C3">
      <w:r>
        <w:t>#### **Enhancements for Headless Mode**</w:t>
      </w:r>
    </w:p>
    <w:p w:rsidR="006849C3" w:rsidRDefault="006849C3" w:rsidP="006849C3">
      <w:r>
        <w:t>1. **Complete Headless Mode Implementation**:</w:t>
      </w:r>
    </w:p>
    <w:p w:rsidR="006849C3" w:rsidRDefault="006849C3" w:rsidP="006849C3">
      <w:r>
        <w:t xml:space="preserve">   ```python</w:t>
      </w:r>
    </w:p>
    <w:p w:rsidR="006849C3" w:rsidRDefault="006849C3" w:rsidP="006849C3">
      <w:r>
        <w:t xml:space="preserve">   </w:t>
      </w:r>
      <w:proofErr w:type="gramStart"/>
      <w:r>
        <w:t>if</w:t>
      </w:r>
      <w:proofErr w:type="gramEnd"/>
      <w:r>
        <w:t xml:space="preserve"> </w:t>
      </w:r>
      <w:proofErr w:type="spellStart"/>
      <w:r>
        <w:t>ui_mode</w:t>
      </w:r>
      <w:proofErr w:type="spellEnd"/>
      <w:r>
        <w:t xml:space="preserve"> == "headless":</w:t>
      </w:r>
    </w:p>
    <w:p w:rsidR="006849C3" w:rsidRDefault="006849C3" w:rsidP="006849C3">
      <w:r>
        <w:t xml:space="preserve">       </w:t>
      </w:r>
      <w:proofErr w:type="spellStart"/>
      <w:r>
        <w:t>options.add_</w:t>
      </w:r>
      <w:proofErr w:type="gramStart"/>
      <w:r>
        <w:t>argument</w:t>
      </w:r>
      <w:proofErr w:type="spellEnd"/>
      <w:r>
        <w:t>(</w:t>
      </w:r>
      <w:proofErr w:type="gramEnd"/>
      <w:r>
        <w:t>'--headless')</w:t>
      </w:r>
    </w:p>
    <w:p w:rsidR="006849C3" w:rsidRDefault="006849C3" w:rsidP="006849C3">
      <w:r>
        <w:t xml:space="preserve">       </w:t>
      </w:r>
      <w:proofErr w:type="spellStart"/>
      <w:r>
        <w:t>options.add_</w:t>
      </w:r>
      <w:proofErr w:type="gramStart"/>
      <w:r>
        <w:t>argument</w:t>
      </w:r>
      <w:proofErr w:type="spellEnd"/>
      <w:r>
        <w:t>(</w:t>
      </w:r>
      <w:proofErr w:type="gramEnd"/>
      <w:r>
        <w:t>'--disable-</w:t>
      </w:r>
      <w:proofErr w:type="spellStart"/>
      <w:r>
        <w:t>gpu</w:t>
      </w:r>
      <w:proofErr w:type="spellEnd"/>
      <w:r>
        <w:t>')</w:t>
      </w:r>
    </w:p>
    <w:p w:rsidR="006849C3" w:rsidRDefault="006849C3" w:rsidP="006849C3">
      <w:r>
        <w:t xml:space="preserve">   ```</w:t>
      </w:r>
    </w:p>
    <w:p w:rsidR="006849C3" w:rsidRDefault="006849C3" w:rsidP="006849C3"/>
    <w:p w:rsidR="006849C3" w:rsidRDefault="006849C3" w:rsidP="006849C3">
      <w:r>
        <w:t>2. **Dynamic Configuration**:</w:t>
      </w:r>
    </w:p>
    <w:p w:rsidR="006849C3" w:rsidRDefault="006849C3" w:rsidP="006849C3">
      <w:r>
        <w:t xml:space="preserve">   - Allow switching between headless and non-headless modes via command-line arguments:</w:t>
      </w:r>
    </w:p>
    <w:p w:rsidR="006849C3" w:rsidRDefault="006849C3" w:rsidP="006849C3">
      <w:r>
        <w:t xml:space="preserve">   ```python</w:t>
      </w:r>
    </w:p>
    <w:p w:rsidR="006849C3" w:rsidRDefault="006849C3" w:rsidP="006849C3">
      <w:r>
        <w:t xml:space="preserve">   @</w:t>
      </w:r>
      <w:proofErr w:type="spellStart"/>
      <w:r>
        <w:t>staticmethod</w:t>
      </w:r>
      <w:proofErr w:type="spellEnd"/>
    </w:p>
    <w:p w:rsidR="006849C3" w:rsidRDefault="006849C3" w:rsidP="006849C3">
      <w:r>
        <w:t xml:space="preserve">   </w:t>
      </w:r>
      <w:proofErr w:type="spellStart"/>
      <w:proofErr w:type="gramStart"/>
      <w:r>
        <w:t>def</w:t>
      </w:r>
      <w:proofErr w:type="spellEnd"/>
      <w:proofErr w:type="gramEnd"/>
      <w:r>
        <w:t xml:space="preserve"> _</w:t>
      </w:r>
      <w:proofErr w:type="spellStart"/>
      <w:r>
        <w:t>get_chrome_options</w:t>
      </w:r>
      <w:proofErr w:type="spellEnd"/>
      <w:r>
        <w:t>(</w:t>
      </w:r>
      <w:proofErr w:type="spellStart"/>
      <w:r>
        <w:t>ui_mode</w:t>
      </w:r>
      <w:proofErr w:type="spellEnd"/>
      <w:r>
        <w:t>=None):</w:t>
      </w:r>
    </w:p>
    <w:p w:rsidR="006849C3" w:rsidRDefault="006849C3" w:rsidP="006849C3">
      <w:r>
        <w:t xml:space="preserve">       </w:t>
      </w:r>
      <w:proofErr w:type="gramStart"/>
      <w:r>
        <w:t>options</w:t>
      </w:r>
      <w:proofErr w:type="gramEnd"/>
      <w:r>
        <w:t xml:space="preserve"> = </w:t>
      </w:r>
      <w:proofErr w:type="spellStart"/>
      <w:r>
        <w:t>ChromeOptions</w:t>
      </w:r>
      <w:proofErr w:type="spellEnd"/>
      <w:r>
        <w:t>()</w:t>
      </w:r>
    </w:p>
    <w:p w:rsidR="006849C3" w:rsidRDefault="006849C3" w:rsidP="006849C3">
      <w:r>
        <w:t xml:space="preserve">       </w:t>
      </w:r>
      <w:proofErr w:type="gramStart"/>
      <w:r>
        <w:t>if</w:t>
      </w:r>
      <w:proofErr w:type="gramEnd"/>
      <w:r>
        <w:t xml:space="preserve"> </w:t>
      </w:r>
      <w:proofErr w:type="spellStart"/>
      <w:r>
        <w:t>ui_mode</w:t>
      </w:r>
      <w:proofErr w:type="spellEnd"/>
      <w:r>
        <w:t xml:space="preserve"> == "headless":</w:t>
      </w:r>
    </w:p>
    <w:p w:rsidR="006849C3" w:rsidRDefault="006849C3" w:rsidP="006849C3">
      <w:r>
        <w:t xml:space="preserve">           </w:t>
      </w:r>
      <w:proofErr w:type="spellStart"/>
      <w:r>
        <w:t>options.add_</w:t>
      </w:r>
      <w:proofErr w:type="gramStart"/>
      <w:r>
        <w:t>argument</w:t>
      </w:r>
      <w:proofErr w:type="spellEnd"/>
      <w:r>
        <w:t>(</w:t>
      </w:r>
      <w:proofErr w:type="gramEnd"/>
      <w:r>
        <w:t>'--headless')</w:t>
      </w:r>
    </w:p>
    <w:p w:rsidR="006849C3" w:rsidRDefault="006849C3" w:rsidP="006849C3">
      <w:r>
        <w:t xml:space="preserve">           </w:t>
      </w:r>
      <w:proofErr w:type="spellStart"/>
      <w:r>
        <w:t>options.add_</w:t>
      </w:r>
      <w:proofErr w:type="gramStart"/>
      <w:r>
        <w:t>argument</w:t>
      </w:r>
      <w:proofErr w:type="spellEnd"/>
      <w:r>
        <w:t>(</w:t>
      </w:r>
      <w:proofErr w:type="gramEnd"/>
      <w:r>
        <w:t>'--disable-</w:t>
      </w:r>
      <w:proofErr w:type="spellStart"/>
      <w:r>
        <w:t>gpu</w:t>
      </w:r>
      <w:proofErr w:type="spellEnd"/>
      <w:r>
        <w:t>')</w:t>
      </w:r>
    </w:p>
    <w:p w:rsidR="006849C3" w:rsidRDefault="006849C3" w:rsidP="006849C3">
      <w:r>
        <w:t xml:space="preserve">       </w:t>
      </w:r>
      <w:proofErr w:type="gramStart"/>
      <w:r>
        <w:t>return</w:t>
      </w:r>
      <w:proofErr w:type="gramEnd"/>
      <w:r>
        <w:t xml:space="preserve"> options</w:t>
      </w:r>
    </w:p>
    <w:p w:rsidR="006849C3" w:rsidRDefault="006849C3" w:rsidP="006849C3">
      <w:r>
        <w:t xml:space="preserve">   ```</w:t>
      </w:r>
    </w:p>
    <w:p w:rsidR="006849C3" w:rsidRDefault="006849C3" w:rsidP="006849C3"/>
    <w:p w:rsidR="006849C3" w:rsidRDefault="006849C3" w:rsidP="006849C3">
      <w:r>
        <w:t>3. **Cross-Browser Support**:</w:t>
      </w:r>
    </w:p>
    <w:p w:rsidR="006849C3" w:rsidRDefault="006849C3" w:rsidP="006849C3">
      <w:r>
        <w:t xml:space="preserve">   - Ensure similar configurations for Firefox:</w:t>
      </w:r>
    </w:p>
    <w:p w:rsidR="006849C3" w:rsidRDefault="006849C3" w:rsidP="006849C3">
      <w:r>
        <w:t xml:space="preserve">   ```python</w:t>
      </w:r>
    </w:p>
    <w:p w:rsidR="006849C3" w:rsidRDefault="006849C3" w:rsidP="006849C3">
      <w:r>
        <w:t xml:space="preserve">   @</w:t>
      </w:r>
      <w:proofErr w:type="spellStart"/>
      <w:r>
        <w:t>staticmethod</w:t>
      </w:r>
      <w:proofErr w:type="spellEnd"/>
    </w:p>
    <w:p w:rsidR="006849C3" w:rsidRDefault="006849C3" w:rsidP="006849C3">
      <w:r>
        <w:t xml:space="preserve">   </w:t>
      </w:r>
      <w:proofErr w:type="spellStart"/>
      <w:proofErr w:type="gramStart"/>
      <w:r>
        <w:t>def</w:t>
      </w:r>
      <w:proofErr w:type="spellEnd"/>
      <w:proofErr w:type="gramEnd"/>
      <w:r>
        <w:t xml:space="preserve"> _</w:t>
      </w:r>
      <w:proofErr w:type="spellStart"/>
      <w:r>
        <w:t>get_firefox_driver</w:t>
      </w:r>
      <w:proofErr w:type="spellEnd"/>
      <w:r>
        <w:t>(</w:t>
      </w:r>
      <w:proofErr w:type="spellStart"/>
      <w:r>
        <w:t>ui_mode</w:t>
      </w:r>
      <w:proofErr w:type="spellEnd"/>
      <w:r>
        <w:t>=None):</w:t>
      </w:r>
    </w:p>
    <w:p w:rsidR="006849C3" w:rsidRDefault="006849C3" w:rsidP="006849C3">
      <w:r>
        <w:t xml:space="preserve">       </w:t>
      </w:r>
      <w:proofErr w:type="gramStart"/>
      <w:r>
        <w:t>options</w:t>
      </w:r>
      <w:proofErr w:type="gramEnd"/>
      <w:r>
        <w:t xml:space="preserve"> = </w:t>
      </w:r>
      <w:proofErr w:type="spellStart"/>
      <w:r>
        <w:t>FirefoxOptions</w:t>
      </w:r>
      <w:proofErr w:type="spellEnd"/>
      <w:r>
        <w:t>()</w:t>
      </w:r>
    </w:p>
    <w:p w:rsidR="006849C3" w:rsidRDefault="006849C3" w:rsidP="006849C3">
      <w:r>
        <w:t xml:space="preserve">       </w:t>
      </w:r>
      <w:proofErr w:type="gramStart"/>
      <w:r>
        <w:t>if</w:t>
      </w:r>
      <w:proofErr w:type="gramEnd"/>
      <w:r>
        <w:t xml:space="preserve"> </w:t>
      </w:r>
      <w:proofErr w:type="spellStart"/>
      <w:r>
        <w:t>ui_mode</w:t>
      </w:r>
      <w:proofErr w:type="spellEnd"/>
      <w:r>
        <w:t xml:space="preserve"> == "headless":</w:t>
      </w:r>
    </w:p>
    <w:p w:rsidR="006849C3" w:rsidRDefault="006849C3" w:rsidP="006849C3">
      <w:r>
        <w:t xml:space="preserve">           </w:t>
      </w:r>
      <w:proofErr w:type="spellStart"/>
      <w:r>
        <w:t>options.add_</w:t>
      </w:r>
      <w:proofErr w:type="gramStart"/>
      <w:r>
        <w:t>argument</w:t>
      </w:r>
      <w:proofErr w:type="spellEnd"/>
      <w:r>
        <w:t>(</w:t>
      </w:r>
      <w:proofErr w:type="gramEnd"/>
      <w:r>
        <w:t>'--headless')</w:t>
      </w:r>
    </w:p>
    <w:p w:rsidR="006849C3" w:rsidRDefault="006849C3" w:rsidP="006849C3">
      <w:r>
        <w:t xml:space="preserve">       </w:t>
      </w:r>
      <w:proofErr w:type="gramStart"/>
      <w:r>
        <w:t>return</w:t>
      </w:r>
      <w:proofErr w:type="gramEnd"/>
      <w:r>
        <w:t xml:space="preserve"> </w:t>
      </w:r>
      <w:proofErr w:type="spellStart"/>
      <w:r>
        <w:t>webdriver.Firefox</w:t>
      </w:r>
      <w:proofErr w:type="spellEnd"/>
      <w:r>
        <w:t>(</w:t>
      </w:r>
      <w:proofErr w:type="spellStart"/>
      <w:r>
        <w:t>executable_path</w:t>
      </w:r>
      <w:proofErr w:type="spellEnd"/>
      <w:r>
        <w:t>=FIREFOXDRIVER_PATH, options=options)</w:t>
      </w:r>
    </w:p>
    <w:p w:rsidR="006849C3" w:rsidRDefault="006849C3" w:rsidP="006849C3">
      <w:r>
        <w:t xml:space="preserve">   ```</w:t>
      </w:r>
    </w:p>
    <w:p w:rsidR="006849C3" w:rsidRDefault="006849C3" w:rsidP="006849C3"/>
    <w:p w:rsidR="006849C3" w:rsidRDefault="006849C3" w:rsidP="006849C3">
      <w:r>
        <w:t>---</w:t>
      </w:r>
    </w:p>
    <w:p w:rsidR="006849C3" w:rsidRDefault="006849C3" w:rsidP="006849C3"/>
    <w:p w:rsidR="006849C3" w:rsidRDefault="006849C3" w:rsidP="006849C3">
      <w:r>
        <w:t>### **</w:t>
      </w:r>
      <w:proofErr w:type="spellStart"/>
      <w:r>
        <w:t>Pytest</w:t>
      </w:r>
      <w:proofErr w:type="spellEnd"/>
      <w:r>
        <w:t xml:space="preserve"> HTML Reporting**</w:t>
      </w:r>
    </w:p>
    <w:p w:rsidR="006849C3" w:rsidRDefault="006849C3" w:rsidP="006849C3"/>
    <w:p w:rsidR="006849C3" w:rsidRDefault="006849C3" w:rsidP="006849C3">
      <w:r>
        <w:t xml:space="preserve">The `test_reporting.py` file already includes hooks for </w:t>
      </w:r>
      <w:proofErr w:type="spellStart"/>
      <w:r>
        <w:t>pytest</w:t>
      </w:r>
      <w:proofErr w:type="spellEnd"/>
      <w:r>
        <w:t xml:space="preserve"> HTML reporting. Here are some additional improvements:</w:t>
      </w:r>
    </w:p>
    <w:p w:rsidR="006849C3" w:rsidRDefault="006849C3" w:rsidP="006849C3"/>
    <w:p w:rsidR="006849C3" w:rsidRDefault="006849C3" w:rsidP="006849C3">
      <w:r>
        <w:t>#### **Enhancements for HTML Reporting**</w:t>
      </w:r>
    </w:p>
    <w:p w:rsidR="006849C3" w:rsidRDefault="006849C3" w:rsidP="006849C3">
      <w:r>
        <w:t>1. **Add Metadata to Reports**:</w:t>
      </w:r>
    </w:p>
    <w:p w:rsidR="006849C3" w:rsidRDefault="006849C3" w:rsidP="006849C3">
      <w:r>
        <w:t xml:space="preserve">   - Include environment details, browser, and test mode in the report:</w:t>
      </w:r>
    </w:p>
    <w:p w:rsidR="006849C3" w:rsidRDefault="006849C3" w:rsidP="006849C3">
      <w:r>
        <w:t xml:space="preserve">   ```python</w:t>
      </w:r>
    </w:p>
    <w:p w:rsidR="006849C3" w:rsidRDefault="006849C3" w:rsidP="006849C3">
      <w:r>
        <w:t xml:space="preserve">   </w:t>
      </w:r>
      <w:proofErr w:type="spellStart"/>
      <w:proofErr w:type="gramStart"/>
      <w:r>
        <w:t>def</w:t>
      </w:r>
      <w:proofErr w:type="spellEnd"/>
      <w:proofErr w:type="gramEnd"/>
      <w:r>
        <w:t xml:space="preserve"> </w:t>
      </w:r>
      <w:proofErr w:type="spellStart"/>
      <w:r>
        <w:t>pytest_html_results_summary</w:t>
      </w:r>
      <w:proofErr w:type="spellEnd"/>
      <w:r>
        <w:t>(prefix, summary, postfix):</w:t>
      </w:r>
    </w:p>
    <w:p w:rsidR="006849C3" w:rsidRDefault="006849C3" w:rsidP="006849C3">
      <w:r>
        <w:t xml:space="preserve">       </w:t>
      </w:r>
      <w:proofErr w:type="spellStart"/>
      <w:proofErr w:type="gramStart"/>
      <w:r>
        <w:t>prefix.extend</w:t>
      </w:r>
      <w:proofErr w:type="spellEnd"/>
      <w:r>
        <w:t>(</w:t>
      </w:r>
      <w:proofErr w:type="gramEnd"/>
      <w:r>
        <w:t>[</w:t>
      </w:r>
      <w:proofErr w:type="spellStart"/>
      <w:r>
        <w:t>html.p</w:t>
      </w:r>
      <w:proofErr w:type="spellEnd"/>
      <w:r>
        <w:t>(</w:t>
      </w:r>
      <w:proofErr w:type="spellStart"/>
      <w:r>
        <w:t>f"Environment</w:t>
      </w:r>
      <w:proofErr w:type="spellEnd"/>
      <w:r>
        <w:t>: {NAUTOBOT_ENVIRONMENT}"),</w:t>
      </w:r>
    </w:p>
    <w:p w:rsidR="006849C3" w:rsidRDefault="006849C3" w:rsidP="006849C3">
      <w:r>
        <w:t xml:space="preserve">                      </w:t>
      </w:r>
      <w:proofErr w:type="spellStart"/>
      <w:proofErr w:type="gramStart"/>
      <w:r>
        <w:t>html.p</w:t>
      </w:r>
      <w:proofErr w:type="spellEnd"/>
      <w:r>
        <w:t>(</w:t>
      </w:r>
      <w:proofErr w:type="spellStart"/>
      <w:proofErr w:type="gramEnd"/>
      <w:r>
        <w:t>f"Browser</w:t>
      </w:r>
      <w:proofErr w:type="spellEnd"/>
      <w:r>
        <w:t>: {browser}"),</w:t>
      </w:r>
    </w:p>
    <w:p w:rsidR="006849C3" w:rsidRDefault="006849C3" w:rsidP="006849C3">
      <w:r>
        <w:t xml:space="preserve">                      </w:t>
      </w:r>
      <w:proofErr w:type="spellStart"/>
      <w:proofErr w:type="gramStart"/>
      <w:r>
        <w:t>html.p</w:t>
      </w:r>
      <w:proofErr w:type="spellEnd"/>
      <w:r>
        <w:t>(</w:t>
      </w:r>
      <w:proofErr w:type="spellStart"/>
      <w:proofErr w:type="gramEnd"/>
      <w:r>
        <w:t>f"Test</w:t>
      </w:r>
      <w:proofErr w:type="spellEnd"/>
      <w:r>
        <w:t xml:space="preserve"> Mode: {</w:t>
      </w:r>
      <w:proofErr w:type="spellStart"/>
      <w:r>
        <w:t>test_mode</w:t>
      </w:r>
      <w:proofErr w:type="spellEnd"/>
      <w:r>
        <w:t>}")])</w:t>
      </w:r>
    </w:p>
    <w:p w:rsidR="006849C3" w:rsidRDefault="006849C3" w:rsidP="006849C3">
      <w:r>
        <w:t xml:space="preserve">   ```</w:t>
      </w:r>
    </w:p>
    <w:p w:rsidR="006849C3" w:rsidRDefault="006849C3" w:rsidP="006849C3"/>
    <w:p w:rsidR="006849C3" w:rsidRDefault="006849C3" w:rsidP="006849C3">
      <w:r>
        <w:t>2. **Attach Screenshots for Failures**:</w:t>
      </w:r>
    </w:p>
    <w:p w:rsidR="006849C3" w:rsidRDefault="006849C3" w:rsidP="006849C3">
      <w:r>
        <w:t xml:space="preserve">   - Ensure screenshots are attached for failed tests:</w:t>
      </w:r>
    </w:p>
    <w:p w:rsidR="006849C3" w:rsidRDefault="006849C3" w:rsidP="006849C3">
      <w:r>
        <w:t xml:space="preserve">   ```python</w:t>
      </w:r>
    </w:p>
    <w:p w:rsidR="006849C3" w:rsidRDefault="006849C3" w:rsidP="006849C3">
      <w:r>
        <w:t xml:space="preserve">   </w:t>
      </w:r>
      <w:proofErr w:type="spellStart"/>
      <w:proofErr w:type="gramStart"/>
      <w:r>
        <w:t>def</w:t>
      </w:r>
      <w:proofErr w:type="spellEnd"/>
      <w:proofErr w:type="gramEnd"/>
      <w:r>
        <w:t xml:space="preserve"> </w:t>
      </w:r>
      <w:proofErr w:type="spellStart"/>
      <w:r>
        <w:t>attach_screenshot</w:t>
      </w:r>
      <w:proofErr w:type="spellEnd"/>
      <w:r>
        <w:t xml:space="preserve">(item, report, extra, </w:t>
      </w:r>
      <w:proofErr w:type="spellStart"/>
      <w:r>
        <w:t>pytest_html</w:t>
      </w:r>
      <w:proofErr w:type="spellEnd"/>
      <w:r>
        <w:t>):</w:t>
      </w:r>
    </w:p>
    <w:p w:rsidR="006849C3" w:rsidRDefault="006849C3" w:rsidP="006849C3">
      <w:r>
        <w:t xml:space="preserve">       </w:t>
      </w:r>
      <w:proofErr w:type="gramStart"/>
      <w:r>
        <w:t>if</w:t>
      </w:r>
      <w:proofErr w:type="gramEnd"/>
      <w:r>
        <w:t xml:space="preserve"> </w:t>
      </w:r>
      <w:proofErr w:type="spellStart"/>
      <w:r>
        <w:t>report.when</w:t>
      </w:r>
      <w:proofErr w:type="spellEnd"/>
      <w:r>
        <w:t xml:space="preserve"> == "call" and </w:t>
      </w:r>
      <w:proofErr w:type="spellStart"/>
      <w:r>
        <w:t>report.failed</w:t>
      </w:r>
      <w:proofErr w:type="spellEnd"/>
      <w:r>
        <w:t>:</w:t>
      </w:r>
    </w:p>
    <w:p w:rsidR="006849C3" w:rsidRDefault="006849C3" w:rsidP="006849C3">
      <w:r>
        <w:t xml:space="preserve">           </w:t>
      </w:r>
      <w:proofErr w:type="spellStart"/>
      <w:r>
        <w:t>screenshot_path</w:t>
      </w:r>
      <w:proofErr w:type="spellEnd"/>
      <w:r>
        <w:t xml:space="preserve"> = </w:t>
      </w:r>
      <w:proofErr w:type="spellStart"/>
      <w:r>
        <w:t>f"screenshots</w:t>
      </w:r>
      <w:proofErr w:type="spellEnd"/>
      <w:proofErr w:type="gramStart"/>
      <w:r>
        <w:t>/{</w:t>
      </w:r>
      <w:proofErr w:type="spellStart"/>
      <w:proofErr w:type="gramEnd"/>
      <w:r>
        <w:t>item.nodeid.replace</w:t>
      </w:r>
      <w:proofErr w:type="spellEnd"/>
      <w:r>
        <w:t>('::', '_')}.</w:t>
      </w:r>
      <w:proofErr w:type="spellStart"/>
      <w:r>
        <w:t>png</w:t>
      </w:r>
      <w:proofErr w:type="spellEnd"/>
      <w:r>
        <w:t>"</w:t>
      </w:r>
    </w:p>
    <w:p w:rsidR="006849C3" w:rsidRDefault="006849C3" w:rsidP="006849C3">
      <w:r>
        <w:t xml:space="preserve">           </w:t>
      </w:r>
      <w:proofErr w:type="spellStart"/>
      <w:r>
        <w:t>driver.save_</w:t>
      </w:r>
      <w:proofErr w:type="gramStart"/>
      <w:r>
        <w:t>screenshot</w:t>
      </w:r>
      <w:proofErr w:type="spellEnd"/>
      <w:r>
        <w:t>(</w:t>
      </w:r>
      <w:proofErr w:type="spellStart"/>
      <w:proofErr w:type="gramEnd"/>
      <w:r>
        <w:t>screenshot_path</w:t>
      </w:r>
      <w:proofErr w:type="spellEnd"/>
      <w:r>
        <w:t>)</w:t>
      </w:r>
    </w:p>
    <w:p w:rsidR="006849C3" w:rsidRDefault="006849C3" w:rsidP="006849C3">
      <w:r>
        <w:t xml:space="preserve">           </w:t>
      </w:r>
      <w:proofErr w:type="spellStart"/>
      <w:proofErr w:type="gramStart"/>
      <w:r>
        <w:t>extra.append</w:t>
      </w:r>
      <w:proofErr w:type="spellEnd"/>
      <w:r>
        <w:t>(</w:t>
      </w:r>
      <w:proofErr w:type="spellStart"/>
      <w:proofErr w:type="gramEnd"/>
      <w:r>
        <w:t>pytest_html.extras.image</w:t>
      </w:r>
      <w:proofErr w:type="spellEnd"/>
      <w:r>
        <w:t>(</w:t>
      </w:r>
      <w:proofErr w:type="spellStart"/>
      <w:r>
        <w:t>screenshot_path</w:t>
      </w:r>
      <w:proofErr w:type="spellEnd"/>
      <w:r>
        <w:t>))</w:t>
      </w:r>
    </w:p>
    <w:p w:rsidR="006849C3" w:rsidRDefault="006849C3" w:rsidP="006849C3">
      <w:r>
        <w:t xml:space="preserve">   ```</w:t>
      </w:r>
    </w:p>
    <w:p w:rsidR="006849C3" w:rsidRDefault="006849C3" w:rsidP="006849C3"/>
    <w:p w:rsidR="006849C3" w:rsidRDefault="006849C3" w:rsidP="006849C3">
      <w:r>
        <w:lastRenderedPageBreak/>
        <w:t>3. **Interactive Reports**:</w:t>
      </w:r>
    </w:p>
    <w:p w:rsidR="006849C3" w:rsidRDefault="006849C3" w:rsidP="006849C3">
      <w:r>
        <w:t xml:space="preserve">   - Add collapsible sections for logs and </w:t>
      </w:r>
      <w:proofErr w:type="spellStart"/>
      <w:r>
        <w:t>tracebacks</w:t>
      </w:r>
      <w:proofErr w:type="spellEnd"/>
      <w:r>
        <w:t xml:space="preserve"> to improve readability.</w:t>
      </w:r>
    </w:p>
    <w:p w:rsidR="006849C3" w:rsidRDefault="006849C3" w:rsidP="006849C3"/>
    <w:p w:rsidR="006849C3" w:rsidRDefault="006849C3" w:rsidP="006849C3">
      <w:r>
        <w:t>---</w:t>
      </w:r>
    </w:p>
    <w:p w:rsidR="006849C3" w:rsidRDefault="006849C3" w:rsidP="006849C3"/>
    <w:p w:rsidR="006849C3" w:rsidRDefault="006849C3" w:rsidP="006849C3">
      <w:r>
        <w:t>### **Centralized JSON for Login**</w:t>
      </w:r>
    </w:p>
    <w:p w:rsidR="006849C3" w:rsidRDefault="006849C3" w:rsidP="006849C3"/>
    <w:p w:rsidR="006849C3" w:rsidRDefault="006849C3" w:rsidP="006849C3">
      <w:r>
        <w:t>If you want to replace the CSV-based login (`users.py`) with a JSON-based approach, here’s how you can do it:</w:t>
      </w:r>
    </w:p>
    <w:p w:rsidR="006849C3" w:rsidRDefault="006849C3" w:rsidP="006849C3"/>
    <w:p w:rsidR="006849C3" w:rsidRDefault="006849C3" w:rsidP="006849C3">
      <w:r>
        <w:t>#### **JSON File Example**</w:t>
      </w:r>
    </w:p>
    <w:p w:rsidR="006849C3" w:rsidRDefault="006849C3" w:rsidP="006849C3">
      <w:r>
        <w:t>```</w:t>
      </w:r>
      <w:proofErr w:type="spellStart"/>
      <w:r>
        <w:t>json</w:t>
      </w:r>
      <w:proofErr w:type="spellEnd"/>
    </w:p>
    <w:p w:rsidR="006849C3" w:rsidRDefault="006849C3" w:rsidP="006849C3">
      <w:r>
        <w:t>{</w:t>
      </w:r>
    </w:p>
    <w:p w:rsidR="006849C3" w:rsidRDefault="006849C3" w:rsidP="006849C3">
      <w:r>
        <w:t xml:space="preserve">    "</w:t>
      </w:r>
      <w:proofErr w:type="gramStart"/>
      <w:r>
        <w:t>users</w:t>
      </w:r>
      <w:proofErr w:type="gramEnd"/>
      <w:r>
        <w:t>": [</w:t>
      </w:r>
    </w:p>
    <w:p w:rsidR="006849C3" w:rsidRDefault="006849C3" w:rsidP="006849C3">
      <w:r>
        <w:t xml:space="preserve">        {</w:t>
      </w:r>
    </w:p>
    <w:p w:rsidR="006849C3" w:rsidRDefault="006849C3" w:rsidP="006849C3">
      <w:r>
        <w:t xml:space="preserve">            "</w:t>
      </w:r>
      <w:proofErr w:type="gramStart"/>
      <w:r>
        <w:t>username</w:t>
      </w:r>
      <w:proofErr w:type="gramEnd"/>
      <w:r>
        <w:t>": "</w:t>
      </w:r>
      <w:proofErr w:type="spellStart"/>
      <w:r>
        <w:t>user_base_ssot_admin</w:t>
      </w:r>
      <w:proofErr w:type="spellEnd"/>
      <w:r>
        <w:t>",</w:t>
      </w:r>
    </w:p>
    <w:p w:rsidR="006849C3" w:rsidRDefault="006849C3" w:rsidP="006849C3">
      <w:r>
        <w:t xml:space="preserve">            "</w:t>
      </w:r>
      <w:proofErr w:type="gramStart"/>
      <w:r>
        <w:t>password</w:t>
      </w:r>
      <w:proofErr w:type="gramEnd"/>
      <w:r>
        <w:t>": "</w:t>
      </w:r>
      <w:proofErr w:type="spellStart"/>
      <w:r>
        <w:t>ssotadmin</w:t>
      </w:r>
      <w:proofErr w:type="spellEnd"/>
      <w:r>
        <w:t>",</w:t>
      </w:r>
    </w:p>
    <w:p w:rsidR="006849C3" w:rsidRDefault="006849C3" w:rsidP="006849C3">
      <w:r>
        <w:t xml:space="preserve">            "</w:t>
      </w:r>
      <w:proofErr w:type="spellStart"/>
      <w:r>
        <w:t>user_group</w:t>
      </w:r>
      <w:proofErr w:type="spellEnd"/>
      <w:r>
        <w:t>": "G_SSOT_APP_ADMIN"</w:t>
      </w:r>
    </w:p>
    <w:p w:rsidR="006849C3" w:rsidRDefault="006849C3" w:rsidP="006849C3">
      <w:r>
        <w:t xml:space="preserve">        },</w:t>
      </w:r>
    </w:p>
    <w:p w:rsidR="006849C3" w:rsidRDefault="006849C3" w:rsidP="006849C3">
      <w:r>
        <w:t xml:space="preserve">        {</w:t>
      </w:r>
    </w:p>
    <w:p w:rsidR="006849C3" w:rsidRDefault="006849C3" w:rsidP="006849C3">
      <w:r>
        <w:t xml:space="preserve">            "</w:t>
      </w:r>
      <w:proofErr w:type="gramStart"/>
      <w:r>
        <w:t>username</w:t>
      </w:r>
      <w:proofErr w:type="gramEnd"/>
      <w:r>
        <w:t>": "</w:t>
      </w:r>
      <w:proofErr w:type="spellStart"/>
      <w:r>
        <w:t>user_base_ssot_sites</w:t>
      </w:r>
      <w:proofErr w:type="spellEnd"/>
      <w:r>
        <w:t>",</w:t>
      </w:r>
    </w:p>
    <w:p w:rsidR="006849C3" w:rsidRDefault="006849C3" w:rsidP="006849C3">
      <w:r>
        <w:t xml:space="preserve">            "</w:t>
      </w:r>
      <w:proofErr w:type="gramStart"/>
      <w:r>
        <w:t>password</w:t>
      </w:r>
      <w:proofErr w:type="gramEnd"/>
      <w:r>
        <w:t>": "</w:t>
      </w:r>
      <w:proofErr w:type="spellStart"/>
      <w:r>
        <w:t>ssotsites</w:t>
      </w:r>
      <w:proofErr w:type="spellEnd"/>
      <w:r>
        <w:t>",</w:t>
      </w:r>
    </w:p>
    <w:p w:rsidR="006849C3" w:rsidRDefault="006849C3" w:rsidP="006849C3">
      <w:r>
        <w:t xml:space="preserve">            "</w:t>
      </w:r>
      <w:proofErr w:type="spellStart"/>
      <w:r>
        <w:t>user_group</w:t>
      </w:r>
      <w:proofErr w:type="spellEnd"/>
      <w:r>
        <w:t>": "G_SSOT_APP_ADMIN"</w:t>
      </w:r>
    </w:p>
    <w:p w:rsidR="006849C3" w:rsidRDefault="006849C3" w:rsidP="006849C3">
      <w:r>
        <w:t xml:space="preserve">        }</w:t>
      </w:r>
    </w:p>
    <w:p w:rsidR="006849C3" w:rsidRDefault="006849C3" w:rsidP="006849C3">
      <w:r>
        <w:t xml:space="preserve">    ]</w:t>
      </w:r>
    </w:p>
    <w:p w:rsidR="006849C3" w:rsidRDefault="006849C3" w:rsidP="006849C3">
      <w:r>
        <w:t>}</w:t>
      </w:r>
    </w:p>
    <w:p w:rsidR="006849C3" w:rsidRDefault="006849C3" w:rsidP="006849C3">
      <w:r>
        <w:lastRenderedPageBreak/>
        <w:t>```</w:t>
      </w:r>
    </w:p>
    <w:p w:rsidR="006849C3" w:rsidRDefault="006849C3" w:rsidP="006849C3"/>
    <w:p w:rsidR="006849C3" w:rsidRDefault="006849C3" w:rsidP="006849C3">
      <w:r>
        <w:t>#### **Updated `users.py`**</w:t>
      </w:r>
    </w:p>
    <w:p w:rsidR="006849C3" w:rsidRDefault="006849C3" w:rsidP="006849C3">
      <w:r>
        <w:t>```python</w:t>
      </w:r>
    </w:p>
    <w:p w:rsidR="006849C3" w:rsidRDefault="006849C3" w:rsidP="006849C3">
      <w:proofErr w:type="gramStart"/>
      <w:r>
        <w:t>import</w:t>
      </w:r>
      <w:proofErr w:type="gramEnd"/>
      <w:r>
        <w:t xml:space="preserve"> </w:t>
      </w:r>
      <w:proofErr w:type="spellStart"/>
      <w:r>
        <w:t>json</w:t>
      </w:r>
      <w:proofErr w:type="spellEnd"/>
    </w:p>
    <w:p w:rsidR="006849C3" w:rsidRDefault="006849C3" w:rsidP="006849C3">
      <w:proofErr w:type="gramStart"/>
      <w:r>
        <w:t>import</w:t>
      </w:r>
      <w:proofErr w:type="gramEnd"/>
      <w:r>
        <w:t xml:space="preserve"> </w:t>
      </w:r>
      <w:proofErr w:type="spellStart"/>
      <w:r>
        <w:t>os</w:t>
      </w:r>
      <w:proofErr w:type="spellEnd"/>
    </w:p>
    <w:p w:rsidR="006849C3" w:rsidRDefault="006849C3" w:rsidP="006849C3"/>
    <w:p w:rsidR="006849C3" w:rsidRDefault="006849C3" w:rsidP="006849C3">
      <w:proofErr w:type="spellStart"/>
      <w:proofErr w:type="gramStart"/>
      <w:r>
        <w:t>def</w:t>
      </w:r>
      <w:proofErr w:type="spellEnd"/>
      <w:proofErr w:type="gramEnd"/>
      <w:r>
        <w:t xml:space="preserve"> users():</w:t>
      </w:r>
    </w:p>
    <w:p w:rsidR="006849C3" w:rsidRDefault="006849C3" w:rsidP="006849C3">
      <w:r>
        <w:t xml:space="preserve">    </w:t>
      </w:r>
      <w:proofErr w:type="gramStart"/>
      <w:r>
        <w:t>path</w:t>
      </w:r>
      <w:proofErr w:type="gramEnd"/>
      <w:r>
        <w:t xml:space="preserve"> = </w:t>
      </w:r>
      <w:proofErr w:type="spellStart"/>
      <w:r>
        <w:t>os.path.dirname</w:t>
      </w:r>
      <w:proofErr w:type="spellEnd"/>
      <w:r>
        <w:t>(</w:t>
      </w:r>
      <w:proofErr w:type="spellStart"/>
      <w:r>
        <w:t>os.path.abspath</w:t>
      </w:r>
      <w:proofErr w:type="spellEnd"/>
      <w:r>
        <w:t>(__file__))</w:t>
      </w:r>
    </w:p>
    <w:p w:rsidR="006849C3" w:rsidRDefault="006849C3" w:rsidP="006849C3">
      <w:r>
        <w:t xml:space="preserve">    </w:t>
      </w:r>
      <w:proofErr w:type="spellStart"/>
      <w:r>
        <w:t>file_path</w:t>
      </w:r>
      <w:proofErr w:type="spellEnd"/>
      <w:r>
        <w:t xml:space="preserve"> = </w:t>
      </w:r>
      <w:proofErr w:type="spellStart"/>
      <w:proofErr w:type="gramStart"/>
      <w:r>
        <w:t>os.path.join</w:t>
      </w:r>
      <w:proofErr w:type="spellEnd"/>
      <w:r>
        <w:t>(</w:t>
      </w:r>
      <w:proofErr w:type="gramEnd"/>
      <w:r>
        <w:t>path, '</w:t>
      </w:r>
      <w:proofErr w:type="spellStart"/>
      <w:r>
        <w:t>users.json</w:t>
      </w:r>
      <w:proofErr w:type="spellEnd"/>
      <w:r>
        <w:t>')</w:t>
      </w:r>
    </w:p>
    <w:p w:rsidR="006849C3" w:rsidRDefault="006849C3" w:rsidP="006849C3">
      <w:r>
        <w:t xml:space="preserve">    </w:t>
      </w:r>
      <w:proofErr w:type="gramStart"/>
      <w:r>
        <w:t>with</w:t>
      </w:r>
      <w:proofErr w:type="gramEnd"/>
      <w:r>
        <w:t xml:space="preserve"> open(</w:t>
      </w:r>
      <w:proofErr w:type="spellStart"/>
      <w:r>
        <w:t>file_path</w:t>
      </w:r>
      <w:proofErr w:type="spellEnd"/>
      <w:r>
        <w:t>, 'r') as file:</w:t>
      </w:r>
    </w:p>
    <w:p w:rsidR="006849C3" w:rsidRDefault="006849C3" w:rsidP="006849C3">
      <w:r>
        <w:t xml:space="preserve">        </w:t>
      </w:r>
      <w:proofErr w:type="gramStart"/>
      <w:r>
        <w:t>return</w:t>
      </w:r>
      <w:proofErr w:type="gramEnd"/>
      <w:r>
        <w:t xml:space="preserve"> </w:t>
      </w:r>
      <w:proofErr w:type="spellStart"/>
      <w:r>
        <w:t>json.load</w:t>
      </w:r>
      <w:proofErr w:type="spellEnd"/>
      <w:r>
        <w:t>(file)['users']</w:t>
      </w:r>
    </w:p>
    <w:p w:rsidR="006849C3" w:rsidRDefault="006849C3" w:rsidP="006849C3">
      <w:r>
        <w:t>```</w:t>
      </w:r>
    </w:p>
    <w:p w:rsidR="006849C3" w:rsidRDefault="006849C3" w:rsidP="006849C3"/>
    <w:p w:rsidR="006849C3" w:rsidRDefault="006849C3" w:rsidP="006849C3">
      <w:r>
        <w:t>---</w:t>
      </w:r>
    </w:p>
    <w:p w:rsidR="006849C3" w:rsidRDefault="006849C3" w:rsidP="006849C3"/>
    <w:p w:rsidR="006849C3" w:rsidRDefault="006849C3" w:rsidP="006849C3">
      <w:r>
        <w:t>### **Summary**</w:t>
      </w:r>
    </w:p>
    <w:p w:rsidR="006849C3" w:rsidRDefault="006849C3" w:rsidP="006849C3"/>
    <w:p w:rsidR="006849C3" w:rsidRDefault="006849C3" w:rsidP="006849C3">
      <w:r>
        <w:t>1. **Centralized JSON for Login**:</w:t>
      </w:r>
    </w:p>
    <w:p w:rsidR="006849C3" w:rsidRDefault="006849C3" w:rsidP="006849C3">
      <w:r>
        <w:t xml:space="preserve">   - Replace CSV with JSON for better flexibility and security.</w:t>
      </w:r>
    </w:p>
    <w:p w:rsidR="006849C3" w:rsidRDefault="006849C3" w:rsidP="006849C3">
      <w:r>
        <w:t xml:space="preserve">   - Use secrets management for sensitive data.</w:t>
      </w:r>
    </w:p>
    <w:p w:rsidR="006849C3" w:rsidRDefault="006849C3" w:rsidP="006849C3"/>
    <w:p w:rsidR="006849C3" w:rsidRDefault="006849C3" w:rsidP="006849C3">
      <w:r>
        <w:t>2. **Headless Browser**:</w:t>
      </w:r>
    </w:p>
    <w:p w:rsidR="006849C3" w:rsidRDefault="006849C3" w:rsidP="006849C3">
      <w:r>
        <w:t xml:space="preserve">   - Finalize headless mode implementation and add cross-browser support.</w:t>
      </w:r>
    </w:p>
    <w:p w:rsidR="006849C3" w:rsidRDefault="006849C3" w:rsidP="006849C3"/>
    <w:p w:rsidR="006849C3" w:rsidRDefault="006849C3" w:rsidP="006849C3">
      <w:r>
        <w:t>3. **</w:t>
      </w:r>
      <w:proofErr w:type="spellStart"/>
      <w:r>
        <w:t>Pytest</w:t>
      </w:r>
      <w:proofErr w:type="spellEnd"/>
      <w:r>
        <w:t xml:space="preserve"> HTML Reporting**:</w:t>
      </w:r>
    </w:p>
    <w:p w:rsidR="006849C3" w:rsidRDefault="006849C3" w:rsidP="006849C3">
      <w:r>
        <w:lastRenderedPageBreak/>
        <w:t xml:space="preserve">   - Enhance reports with metadata, screenshots, and interactive elements.</w:t>
      </w:r>
    </w:p>
    <w:p w:rsidR="006849C3" w:rsidRDefault="006849C3" w:rsidP="006849C3"/>
    <w:p w:rsidR="006849C3" w:rsidRDefault="006849C3" w:rsidP="006849C3">
      <w:r>
        <w:t>4. **Dynamic Environment Handling**:</w:t>
      </w:r>
    </w:p>
    <w:p w:rsidR="006849C3" w:rsidRDefault="006849C3" w:rsidP="006849C3">
      <w:r>
        <w:t xml:space="preserve">   - Allow environment overrides via environment variables or command-line arguments.</w:t>
      </w:r>
    </w:p>
    <w:p w:rsidR="006849C3" w:rsidRDefault="006849C3" w:rsidP="006849C3"/>
    <w:p w:rsidR="006849C3" w:rsidRDefault="006849C3" w:rsidP="006849C3">
      <w:r>
        <w:t>These changes will make your framework more robust, scalable, and maintainable. Let me know if you'd like help implementing any specific part!</w:t>
      </w:r>
    </w:p>
    <w:sectPr w:rsidR="00684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849C3"/>
    <w:rsid w:val="00AA1D8D"/>
    <w:rsid w:val="00B47730"/>
    <w:rsid w:val="00BB6C61"/>
    <w:rsid w:val="00CB0664"/>
    <w:rsid w:val="00F902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7FF1E7-22AD-4FE4-9E44-40B0C008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656803">
      <w:bodyDiv w:val="1"/>
      <w:marLeft w:val="0"/>
      <w:marRight w:val="0"/>
      <w:marTop w:val="0"/>
      <w:marBottom w:val="0"/>
      <w:divBdr>
        <w:top w:val="none" w:sz="0" w:space="0" w:color="auto"/>
        <w:left w:val="none" w:sz="0" w:space="0" w:color="auto"/>
        <w:bottom w:val="none" w:sz="0" w:space="0" w:color="auto"/>
        <w:right w:val="none" w:sz="0" w:space="0" w:color="auto"/>
      </w:divBdr>
      <w:divsChild>
        <w:div w:id="1597446108">
          <w:marLeft w:val="0"/>
          <w:marRight w:val="0"/>
          <w:marTop w:val="0"/>
          <w:marBottom w:val="0"/>
          <w:divBdr>
            <w:top w:val="none" w:sz="0" w:space="0" w:color="auto"/>
            <w:left w:val="none" w:sz="0" w:space="0" w:color="auto"/>
            <w:bottom w:val="none" w:sz="0" w:space="0" w:color="auto"/>
            <w:right w:val="none" w:sz="0" w:space="0" w:color="auto"/>
          </w:divBdr>
          <w:divsChild>
            <w:div w:id="1203128752">
              <w:marLeft w:val="0"/>
              <w:marRight w:val="0"/>
              <w:marTop w:val="0"/>
              <w:marBottom w:val="0"/>
              <w:divBdr>
                <w:top w:val="none" w:sz="0" w:space="0" w:color="auto"/>
                <w:left w:val="none" w:sz="0" w:space="0" w:color="auto"/>
                <w:bottom w:val="none" w:sz="0" w:space="0" w:color="auto"/>
                <w:right w:val="none" w:sz="0" w:space="0" w:color="auto"/>
              </w:divBdr>
            </w:div>
            <w:div w:id="1974215913">
              <w:marLeft w:val="0"/>
              <w:marRight w:val="0"/>
              <w:marTop w:val="0"/>
              <w:marBottom w:val="0"/>
              <w:divBdr>
                <w:top w:val="none" w:sz="0" w:space="0" w:color="auto"/>
                <w:left w:val="none" w:sz="0" w:space="0" w:color="auto"/>
                <w:bottom w:val="none" w:sz="0" w:space="0" w:color="auto"/>
                <w:right w:val="none" w:sz="0" w:space="0" w:color="auto"/>
              </w:divBdr>
            </w:div>
            <w:div w:id="1770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59E2B-8394-43D6-A91A-D079F03C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2025-05-14T03:53:00Z</dcterms:created>
  <dcterms:modified xsi:type="dcterms:W3CDTF">2025-05-14T03:53:00Z</dcterms:modified>
  <cp:category/>
</cp:coreProperties>
</file>